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DFDF2">
      <w:pPr>
        <w:pStyle w:val="39"/>
        <w:rPr>
          <w:rStyle w:val="141"/>
          <w:rFonts w:hint="default"/>
          <w:sz w:val="28"/>
          <w:szCs w:val="28"/>
        </w:rPr>
      </w:pPr>
      <w:r>
        <w:rPr>
          <w:rFonts w:hint="default" w:ascii="Cambria" w:hAnsi="Cambria" w:cs="Cambria"/>
          <w:sz w:val="28"/>
          <w:szCs w:val="28"/>
        </w:rPr>
        <w:t>Techathon Preli Case: Bistro 92 Ordering System</w:t>
      </w:r>
    </w:p>
    <w:p w14:paraId="310FABCF">
      <w:pPr>
        <w:pStyle w:val="2"/>
        <w:rPr>
          <w:rFonts w:hint="default" w:ascii="Cambria" w:hAnsi="Cambria" w:cs="Cambria"/>
          <w:sz w:val="22"/>
          <w:szCs w:val="22"/>
        </w:rPr>
      </w:pPr>
      <w:r>
        <w:rPr>
          <w:rFonts w:hint="default" w:ascii="Cambria" w:hAnsi="Cambria" w:cs="Cambria"/>
          <w:sz w:val="22"/>
          <w:szCs w:val="22"/>
        </w:rPr>
        <w:t>Objective</w:t>
      </w:r>
    </w:p>
    <w:p w14:paraId="5C43AFCF">
      <w:pPr>
        <w:rPr>
          <w:rFonts w:hint="default" w:ascii="Cambria" w:hAnsi="Cambria" w:cs="Cambria"/>
          <w:sz w:val="22"/>
          <w:szCs w:val="22"/>
        </w:rPr>
      </w:pPr>
      <w:r>
        <w:rPr>
          <w:rFonts w:hint="default" w:ascii="Cambria" w:hAnsi="Cambria" w:cs="Cambria"/>
          <w:sz w:val="22"/>
          <w:szCs w:val="22"/>
        </w:rPr>
        <w:t>The objective of this project is to design a smart ordering system for Bistro 92 that enhances customer satisfaction and operational efficiency. The system is intended to reduce wait times, minimize ordering errors, and streamline restaurant operations by integrating a cloud-based system with smart devices at the dining tables.</w:t>
      </w:r>
    </w:p>
    <w:p w14:paraId="46A9E3F0">
      <w:pPr>
        <w:pStyle w:val="2"/>
        <w:rPr>
          <w:rFonts w:hint="default" w:ascii="Cambria" w:hAnsi="Cambria" w:cs="Cambria"/>
          <w:sz w:val="22"/>
          <w:szCs w:val="22"/>
        </w:rPr>
      </w:pPr>
      <w:r>
        <w:rPr>
          <w:rFonts w:hint="default" w:ascii="Cambria" w:hAnsi="Cambria" w:cs="Cambria"/>
          <w:sz w:val="22"/>
          <w:szCs w:val="22"/>
        </w:rPr>
        <w:t>Key Points for Solving</w:t>
      </w:r>
    </w:p>
    <w:p w14:paraId="5E9DEFB4">
      <w:pPr>
        <w:rPr>
          <w:rFonts w:hint="default" w:ascii="Cambria" w:hAnsi="Cambria" w:cs="Cambria"/>
          <w:sz w:val="22"/>
          <w:szCs w:val="22"/>
        </w:rPr>
      </w:pPr>
      <w:r>
        <w:rPr>
          <w:rFonts w:hint="default" w:ascii="Cambria" w:hAnsi="Cambria" w:cs="Cambria"/>
          <w:sz w:val="22"/>
          <w:szCs w:val="22"/>
        </w:rPr>
        <w:t>1. Menu Navigation: Customers can browse the menu, select items, and adjust quantities using a smart device placed on each table.</w:t>
      </w:r>
    </w:p>
    <w:p w14:paraId="6209405B">
      <w:pPr>
        <w:rPr>
          <w:rFonts w:hint="default" w:ascii="Cambria" w:hAnsi="Cambria" w:cs="Cambria"/>
          <w:sz w:val="22"/>
          <w:szCs w:val="22"/>
        </w:rPr>
      </w:pPr>
      <w:r>
        <w:rPr>
          <w:rFonts w:hint="default" w:ascii="Cambria" w:hAnsi="Cambria" w:cs="Cambria"/>
          <w:sz w:val="22"/>
          <w:szCs w:val="22"/>
        </w:rPr>
        <w:t>2. Order Placement: Orders are placed directly from the table, reducing wait times and improving order accuracy.</w:t>
      </w:r>
    </w:p>
    <w:p w14:paraId="087A3800">
      <w:pPr>
        <w:rPr>
          <w:rFonts w:hint="default" w:ascii="Cambria" w:hAnsi="Cambria" w:cs="Cambria"/>
          <w:sz w:val="22"/>
          <w:szCs w:val="22"/>
        </w:rPr>
      </w:pPr>
      <w:r>
        <w:rPr>
          <w:rFonts w:hint="default" w:ascii="Cambria" w:hAnsi="Cambria" w:cs="Cambria"/>
          <w:sz w:val="22"/>
          <w:szCs w:val="22"/>
        </w:rPr>
        <w:t>3. Cloud Integration: Orders are sent to a cloud-based system, enabling real-time updates for kitchen staff and management.</w:t>
      </w:r>
    </w:p>
    <w:p w14:paraId="30D9B175">
      <w:pPr>
        <w:rPr>
          <w:rFonts w:hint="default" w:ascii="Cambria" w:hAnsi="Cambria" w:cs="Cambria"/>
          <w:sz w:val="22"/>
          <w:szCs w:val="22"/>
        </w:rPr>
      </w:pPr>
      <w:r>
        <w:rPr>
          <w:rFonts w:hint="default" w:ascii="Cambria" w:hAnsi="Cambria" w:cs="Cambria"/>
          <w:sz w:val="22"/>
          <w:szCs w:val="22"/>
        </w:rPr>
        <w:t>4. User-Friendly Interface: The system is designed with simple push buttons and an OLED/LCD display for ease of use by all customers.</w:t>
      </w:r>
    </w:p>
    <w:p w14:paraId="05FBF1F0">
      <w:pPr>
        <w:numPr>
          <w:numId w:val="0"/>
        </w:numPr>
        <w:ind w:leftChars="0"/>
        <w:rPr>
          <w:rFonts w:hint="default"/>
          <w:lang w:val="en-US"/>
        </w:rPr>
      </w:pPr>
    </w:p>
    <w:p w14:paraId="414CFCEF">
      <w:pPr>
        <w:pStyle w:val="2"/>
        <w:numPr>
          <w:numId w:val="0"/>
        </w:numPr>
        <w:rPr>
          <w:rFonts w:hint="default" w:ascii="Cambria" w:hAnsi="Cambria" w:cs="Cambria"/>
          <w:sz w:val="22"/>
          <w:szCs w:val="22"/>
        </w:rPr>
      </w:pPr>
      <w:r>
        <w:rPr>
          <w:rFonts w:hint="default" w:ascii="Cambria" w:hAnsi="Cambria" w:cs="Cambria"/>
          <w:sz w:val="22"/>
          <w:szCs w:val="22"/>
        </w:rPr>
        <w:t>Coding</w:t>
      </w:r>
    </w:p>
    <w:p w14:paraId="152ECD79">
      <w:pPr>
        <w:rPr>
          <w:rFonts w:hint="default" w:ascii="Cambria" w:hAnsi="Cambria" w:cs="Cambria"/>
          <w:sz w:val="22"/>
          <w:szCs w:val="22"/>
        </w:rPr>
      </w:pPr>
      <w:r>
        <w:rPr>
          <w:rFonts w:hint="default" w:ascii="Cambria" w:hAnsi="Cambria" w:cs="Cambria"/>
          <w:sz w:val="22"/>
          <w:szCs w:val="22"/>
        </w:rPr>
        <w:t>The core of this system is implemented using ESP32, which communicates with a cloud-based backend. The following is a simple outline of the code logic used for menu navigation, item selection, and order placement.</w:t>
      </w:r>
    </w:p>
    <w:p w14:paraId="6D9400A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rPr>
      </w:pPr>
      <w:r>
        <w:rPr>
          <w:rFonts w:hint="default" w:ascii="Cambria" w:hAnsi="Cambria" w:cs="Cambria"/>
          <w:i w:val="0"/>
          <w:iCs w:val="0"/>
          <w:caps w:val="0"/>
          <w:color w:val="557799"/>
          <w:spacing w:val="0"/>
          <w:sz w:val="22"/>
          <w:szCs w:val="22"/>
        </w:rPr>
        <w:t>#include &lt;Wire.h&gt;</w:t>
      </w:r>
    </w:p>
    <w:p w14:paraId="6AC14FE3">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rPr>
      </w:pPr>
      <w:r>
        <w:rPr>
          <w:rFonts w:hint="default" w:ascii="Cambria" w:hAnsi="Cambria" w:cs="Cambria"/>
          <w:i w:val="0"/>
          <w:iCs w:val="0"/>
          <w:caps w:val="0"/>
          <w:color w:val="557799"/>
          <w:spacing w:val="0"/>
          <w:sz w:val="22"/>
          <w:szCs w:val="22"/>
        </w:rPr>
        <w:t>#include &lt;Adafruit_GFX.h&gt;</w:t>
      </w:r>
    </w:p>
    <w:p w14:paraId="0DB945C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888888"/>
          <w:spacing w:val="0"/>
          <w:sz w:val="22"/>
          <w:szCs w:val="22"/>
        </w:rPr>
      </w:pPr>
      <w:r>
        <w:rPr>
          <w:rFonts w:hint="default" w:ascii="Cambria" w:hAnsi="Cambria" w:cs="Cambria"/>
          <w:i w:val="0"/>
          <w:iCs w:val="0"/>
          <w:caps w:val="0"/>
          <w:color w:val="557799"/>
          <w:spacing w:val="0"/>
          <w:sz w:val="22"/>
          <w:szCs w:val="22"/>
        </w:rPr>
        <w:t>#include &lt;Adafruit_SSD1306.h&gt;</w:t>
      </w:r>
      <w:r>
        <w:rPr>
          <w:rFonts w:hint="default" w:ascii="Cambria" w:hAnsi="Cambria" w:cs="Cambria"/>
          <w:i w:val="0"/>
          <w:iCs w:val="0"/>
          <w:caps w:val="0"/>
          <w:color w:val="557799"/>
          <w:spacing w:val="0"/>
          <w:sz w:val="22"/>
          <w:szCs w:val="22"/>
          <w:lang w:val="en-US"/>
        </w:rPr>
        <w:t xml:space="preserve">     </w:t>
      </w:r>
      <w:r>
        <w:rPr>
          <w:rFonts w:hint="default" w:ascii="Cambria" w:hAnsi="Cambria" w:cs="Cambria"/>
          <w:i w:val="0"/>
          <w:iCs w:val="0"/>
          <w:caps w:val="0"/>
          <w:color w:val="888888"/>
          <w:spacing w:val="0"/>
          <w:sz w:val="22"/>
          <w:szCs w:val="22"/>
        </w:rPr>
        <w:t>// OLED display size</w:t>
      </w:r>
    </w:p>
    <w:p w14:paraId="73D0E96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rPr>
      </w:pPr>
      <w:r>
        <w:rPr>
          <w:rFonts w:hint="default" w:ascii="Cambria" w:hAnsi="Cambria" w:cs="Cambria"/>
          <w:i w:val="0"/>
          <w:iCs w:val="0"/>
          <w:caps w:val="0"/>
          <w:color w:val="557799"/>
          <w:spacing w:val="0"/>
          <w:sz w:val="22"/>
          <w:szCs w:val="22"/>
        </w:rPr>
        <w:t>#define SCREEN_WIDTH 128</w:t>
      </w:r>
    </w:p>
    <w:p w14:paraId="14EB53E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557799"/>
          <w:spacing w:val="0"/>
          <w:sz w:val="22"/>
          <w:szCs w:val="22"/>
        </w:rPr>
        <w:t>#define SCREEN_HEIGHT 64</w:t>
      </w:r>
      <w:r>
        <w:rPr>
          <w:rFonts w:hint="default" w:ascii="Cambria" w:hAnsi="Cambria" w:cs="Cambria"/>
          <w:i w:val="0"/>
          <w:iCs w:val="0"/>
          <w:caps w:val="0"/>
          <w:color w:val="557799"/>
          <w:spacing w:val="0"/>
          <w:sz w:val="22"/>
          <w:szCs w:val="22"/>
          <w:lang w:val="en-US"/>
        </w:rPr>
        <w:t xml:space="preserve"> </w:t>
      </w:r>
      <w:r>
        <w:rPr>
          <w:rFonts w:hint="default" w:ascii="Cambria" w:hAnsi="Cambria" w:cs="Cambria"/>
          <w:i w:val="0"/>
          <w:iCs w:val="0"/>
          <w:caps w:val="0"/>
          <w:color w:val="333333"/>
          <w:spacing w:val="0"/>
          <w:sz w:val="22"/>
          <w:szCs w:val="22"/>
        </w:rPr>
        <w:t xml:space="preserve">Adafruit_SSD1306 </w:t>
      </w:r>
    </w:p>
    <w:p w14:paraId="2EEC272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888888"/>
          <w:spacing w:val="0"/>
          <w:sz w:val="22"/>
          <w:szCs w:val="22"/>
        </w:rPr>
      </w:pPr>
      <w:r>
        <w:rPr>
          <w:rFonts w:hint="default" w:ascii="Cambria" w:hAnsi="Cambria" w:cs="Cambria"/>
          <w:b/>
          <w:bCs/>
          <w:i w:val="0"/>
          <w:iCs w:val="0"/>
          <w:caps w:val="0"/>
          <w:color w:val="0066BB"/>
          <w:spacing w:val="0"/>
          <w:sz w:val="22"/>
          <w:szCs w:val="22"/>
        </w:rPr>
        <w:t>display</w:t>
      </w:r>
      <w:r>
        <w:rPr>
          <w:rFonts w:hint="default" w:ascii="Cambria" w:hAnsi="Cambria" w:cs="Cambria"/>
          <w:i w:val="0"/>
          <w:iCs w:val="0"/>
          <w:caps w:val="0"/>
          <w:color w:val="333333"/>
          <w:spacing w:val="0"/>
          <w:sz w:val="22"/>
          <w:szCs w:val="22"/>
        </w:rPr>
        <w:t>(SCREEN_WIDTH, SCREEN_HEIGHT, &amp;Wire,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r>
        <w:rPr>
          <w:rFonts w:hint="default" w:ascii="Cambria" w:hAnsi="Cambria" w:cs="Cambria"/>
          <w:i w:val="0"/>
          <w:iCs w:val="0"/>
          <w:caps w:val="0"/>
          <w:color w:val="333333"/>
          <w:spacing w:val="0"/>
          <w:sz w:val="22"/>
          <w:szCs w:val="22"/>
          <w:lang w:val="en-US"/>
        </w:rPr>
        <w:t xml:space="preserve">  </w:t>
      </w:r>
      <w:r>
        <w:rPr>
          <w:rFonts w:hint="default" w:ascii="Cambria" w:hAnsi="Cambria" w:cs="Cambria"/>
          <w:i w:val="0"/>
          <w:iCs w:val="0"/>
          <w:caps w:val="0"/>
          <w:color w:val="888888"/>
          <w:spacing w:val="0"/>
          <w:sz w:val="22"/>
          <w:szCs w:val="22"/>
        </w:rPr>
        <w:t>// Button pins</w:t>
      </w:r>
    </w:p>
    <w:p w14:paraId="11DDCC2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lang w:val="en-US"/>
        </w:rPr>
      </w:pPr>
      <w:r>
        <w:rPr>
          <w:rFonts w:hint="default" w:ascii="Cambria" w:hAnsi="Cambria" w:cs="Cambria"/>
          <w:i w:val="0"/>
          <w:iCs w:val="0"/>
          <w:caps w:val="0"/>
          <w:color w:val="557799"/>
          <w:spacing w:val="0"/>
          <w:sz w:val="22"/>
          <w:szCs w:val="22"/>
        </w:rPr>
        <w:t>#define BUTTON_MENU   12</w:t>
      </w:r>
      <w:r>
        <w:rPr>
          <w:rFonts w:hint="default" w:ascii="Cambria" w:hAnsi="Cambria" w:cs="Cambria"/>
          <w:i w:val="0"/>
          <w:iCs w:val="0"/>
          <w:caps w:val="0"/>
          <w:color w:val="557799"/>
          <w:spacing w:val="0"/>
          <w:sz w:val="22"/>
          <w:szCs w:val="22"/>
          <w:lang w:val="en-US"/>
        </w:rPr>
        <w:t xml:space="preserve"> </w:t>
      </w:r>
    </w:p>
    <w:p w14:paraId="62F07FD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rPr>
      </w:pPr>
      <w:r>
        <w:rPr>
          <w:rFonts w:hint="default" w:ascii="Cambria" w:hAnsi="Cambria" w:cs="Cambria"/>
          <w:i w:val="0"/>
          <w:iCs w:val="0"/>
          <w:caps w:val="0"/>
          <w:color w:val="557799"/>
          <w:spacing w:val="0"/>
          <w:sz w:val="22"/>
          <w:szCs w:val="22"/>
        </w:rPr>
        <w:t>#define BUTTON_SELECT  14</w:t>
      </w:r>
    </w:p>
    <w:p w14:paraId="4C59183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557799"/>
          <w:spacing w:val="0"/>
          <w:sz w:val="22"/>
          <w:szCs w:val="22"/>
        </w:rPr>
      </w:pPr>
      <w:r>
        <w:rPr>
          <w:rFonts w:hint="default" w:ascii="Cambria" w:hAnsi="Cambria" w:cs="Cambria"/>
          <w:i w:val="0"/>
          <w:iCs w:val="0"/>
          <w:caps w:val="0"/>
          <w:color w:val="557799"/>
          <w:spacing w:val="0"/>
          <w:sz w:val="22"/>
          <w:szCs w:val="22"/>
        </w:rPr>
        <w:t>#define BUTTON_UP      27</w:t>
      </w:r>
    </w:p>
    <w:p w14:paraId="637F1B8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557799"/>
          <w:spacing w:val="0"/>
          <w:sz w:val="22"/>
          <w:szCs w:val="22"/>
        </w:rPr>
        <w:t>#define BUTTON_DOWN    26</w:t>
      </w:r>
      <w:r>
        <w:rPr>
          <w:rFonts w:hint="default" w:ascii="Cambria" w:hAnsi="Cambria" w:cs="Cambria"/>
          <w:i w:val="0"/>
          <w:iCs w:val="0"/>
          <w:caps w:val="0"/>
          <w:color w:val="557799"/>
          <w:spacing w:val="0"/>
          <w:sz w:val="22"/>
          <w:szCs w:val="22"/>
          <w:lang w:val="en-US"/>
        </w:rPr>
        <w:t xml:space="preserve"> </w:t>
      </w:r>
      <w:r>
        <w:rPr>
          <w:rFonts w:hint="default" w:ascii="Cambria" w:hAnsi="Cambria" w:cs="Cambria"/>
          <w:i w:val="0"/>
          <w:iCs w:val="0"/>
          <w:caps w:val="0"/>
          <w:color w:val="888888"/>
          <w:spacing w:val="0"/>
          <w:sz w:val="22"/>
          <w:szCs w:val="22"/>
        </w:rPr>
        <w:t>// Menu states</w:t>
      </w:r>
      <w:r>
        <w:rPr>
          <w:rFonts w:hint="default" w:ascii="Cambria" w:hAnsi="Cambria" w:cs="Cambria"/>
          <w:b/>
          <w:bCs/>
          <w:i w:val="0"/>
          <w:iCs w:val="0"/>
          <w:caps w:val="0"/>
          <w:color w:val="008800"/>
          <w:spacing w:val="0"/>
          <w:sz w:val="22"/>
          <w:szCs w:val="22"/>
        </w:rPr>
        <w:t>enum</w:t>
      </w:r>
      <w:r>
        <w:rPr>
          <w:rFonts w:hint="default" w:ascii="Cambria" w:hAnsi="Cambria" w:cs="Cambria"/>
          <w:i w:val="0"/>
          <w:iCs w:val="0"/>
          <w:caps w:val="0"/>
          <w:color w:val="333333"/>
          <w:spacing w:val="0"/>
          <w:sz w:val="22"/>
          <w:szCs w:val="22"/>
        </w:rPr>
        <w:t xml:space="preserve"> State { MENU, QUANTITY };</w:t>
      </w:r>
    </w:p>
    <w:p w14:paraId="638E492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State currentState = MENU;</w:t>
      </w:r>
    </w:p>
    <w:p w14:paraId="29448DA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currentMenuIndex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quantity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6AB5D82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386CE92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String menuItems[] = { </w:t>
      </w:r>
      <w:r>
        <w:rPr>
          <w:rFonts w:hint="default" w:ascii="Cambria" w:hAnsi="Cambria" w:cs="Cambria"/>
          <w:i w:val="0"/>
          <w:iCs w:val="0"/>
          <w:caps w:val="0"/>
          <w:color w:val="333333"/>
          <w:spacing w:val="0"/>
          <w:sz w:val="22"/>
          <w:szCs w:val="22"/>
          <w:shd w:val="clear" w:fill="FFF0F0"/>
        </w:rPr>
        <w:t>"Burger"</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333333"/>
          <w:spacing w:val="0"/>
          <w:sz w:val="22"/>
          <w:szCs w:val="22"/>
          <w:shd w:val="clear" w:fill="FFF0F0"/>
        </w:rPr>
        <w:t>"Pizza"</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333333"/>
          <w:spacing w:val="0"/>
          <w:sz w:val="22"/>
          <w:szCs w:val="22"/>
          <w:shd w:val="clear" w:fill="FFF0F0"/>
        </w:rPr>
        <w:t>"Soda"</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333333"/>
          <w:spacing w:val="0"/>
          <w:sz w:val="22"/>
          <w:szCs w:val="22"/>
          <w:shd w:val="clear" w:fill="FFF0F0"/>
        </w:rPr>
        <w:t>"Fries"</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totalMenuItems = </w:t>
      </w:r>
      <w:r>
        <w:rPr>
          <w:rFonts w:hint="default" w:ascii="Cambria" w:hAnsi="Cambria" w:cs="Cambria"/>
          <w:b/>
          <w:bCs/>
          <w:i w:val="0"/>
          <w:iCs w:val="0"/>
          <w:caps w:val="0"/>
          <w:color w:val="008800"/>
          <w:spacing w:val="0"/>
          <w:sz w:val="22"/>
          <w:szCs w:val="22"/>
        </w:rPr>
        <w:t>sizeof</w:t>
      </w:r>
      <w:r>
        <w:rPr>
          <w:rFonts w:hint="default" w:ascii="Cambria" w:hAnsi="Cambria" w:cs="Cambria"/>
          <w:i w:val="0"/>
          <w:iCs w:val="0"/>
          <w:caps w:val="0"/>
          <w:color w:val="333333"/>
          <w:spacing w:val="0"/>
          <w:sz w:val="22"/>
          <w:szCs w:val="22"/>
        </w:rPr>
        <w:t xml:space="preserve">(menuItems) / </w:t>
      </w:r>
      <w:r>
        <w:rPr>
          <w:rFonts w:hint="default" w:ascii="Cambria" w:hAnsi="Cambria" w:cs="Cambria"/>
          <w:b/>
          <w:bCs/>
          <w:i w:val="0"/>
          <w:iCs w:val="0"/>
          <w:caps w:val="0"/>
          <w:color w:val="008800"/>
          <w:spacing w:val="0"/>
          <w:sz w:val="22"/>
          <w:szCs w:val="22"/>
        </w:rPr>
        <w:t>sizeof</w:t>
      </w:r>
      <w:r>
        <w:rPr>
          <w:rFonts w:hint="default" w:ascii="Cambria" w:hAnsi="Cambria" w:cs="Cambria"/>
          <w:i w:val="0"/>
          <w:iCs w:val="0"/>
          <w:caps w:val="0"/>
          <w:color w:val="333333"/>
          <w:spacing w:val="0"/>
          <w:sz w:val="22"/>
          <w:szCs w:val="22"/>
        </w:rPr>
        <w:t>(menuItems[</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27BA06C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888888"/>
          <w:spacing w:val="0"/>
          <w:sz w:val="22"/>
          <w:szCs w:val="22"/>
        </w:rPr>
        <w:t>// Order cart</w:t>
      </w:r>
      <w:r>
        <w:rPr>
          <w:rFonts w:hint="default" w:ascii="Cambria" w:hAnsi="Cambria" w:cs="Cambria"/>
          <w:b/>
          <w:bCs/>
          <w:i w:val="0"/>
          <w:iCs w:val="0"/>
          <w:caps w:val="0"/>
          <w:color w:val="008800"/>
          <w:spacing w:val="0"/>
          <w:sz w:val="22"/>
          <w:szCs w:val="22"/>
        </w:rPr>
        <w:t>struct</w:t>
      </w:r>
      <w:r>
        <w:rPr>
          <w:rFonts w:hint="default" w:ascii="Cambria" w:hAnsi="Cambria" w:cs="Cambria"/>
          <w:i w:val="0"/>
          <w:iCs w:val="0"/>
          <w:caps w:val="0"/>
          <w:color w:val="333333"/>
          <w:spacing w:val="0"/>
          <w:sz w:val="22"/>
          <w:szCs w:val="22"/>
        </w:rPr>
        <w:t xml:space="preserve"> Item {</w:t>
      </w:r>
    </w:p>
    <w:p w14:paraId="16E7937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String name;</w:t>
      </w:r>
    </w:p>
    <w:p w14:paraId="03E75E6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quantity;</w:t>
      </w:r>
    </w:p>
    <w:p w14:paraId="31E761C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4F17052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Item cart[</w:t>
      </w:r>
      <w:r>
        <w:rPr>
          <w:rFonts w:hint="default" w:ascii="Cambria" w:hAnsi="Cambria" w:cs="Cambria"/>
          <w:b/>
          <w:bCs/>
          <w:i w:val="0"/>
          <w:iCs w:val="0"/>
          <w:caps w:val="0"/>
          <w:color w:val="0000DD"/>
          <w:spacing w:val="0"/>
          <w:sz w:val="22"/>
          <w:szCs w:val="22"/>
        </w:rPr>
        <w:t>10</w:t>
      </w:r>
      <w:r>
        <w:rPr>
          <w:rFonts w:hint="default" w:ascii="Cambria" w:hAnsi="Cambria" w:cs="Cambria"/>
          <w:i w:val="0"/>
          <w:iCs w:val="0"/>
          <w:caps w:val="0"/>
          <w:color w:val="333333"/>
          <w:spacing w:val="0"/>
          <w:sz w:val="22"/>
          <w:szCs w:val="22"/>
        </w:rPr>
        <w:t>];</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cartIndex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0A71420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unsigned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long</w:t>
      </w:r>
      <w:r>
        <w:rPr>
          <w:rFonts w:hint="default" w:ascii="Cambria" w:hAnsi="Cambria" w:cs="Cambria"/>
          <w:i w:val="0"/>
          <w:iCs w:val="0"/>
          <w:caps w:val="0"/>
          <w:color w:val="333333"/>
          <w:spacing w:val="0"/>
          <w:sz w:val="22"/>
          <w:szCs w:val="22"/>
        </w:rPr>
        <w:t xml:space="preserve"> lastPressTime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r>
        <w:rPr>
          <w:rFonts w:hint="default" w:ascii="Cambria" w:hAnsi="Cambria" w:cs="Cambria"/>
          <w:b/>
          <w:bCs/>
          <w:i w:val="0"/>
          <w:iCs w:val="0"/>
          <w:caps w:val="0"/>
          <w:color w:val="008800"/>
          <w:spacing w:val="0"/>
          <w:sz w:val="22"/>
          <w:szCs w:val="22"/>
        </w:rPr>
        <w:t>const</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unsigned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long</w:t>
      </w:r>
      <w:r>
        <w:rPr>
          <w:rFonts w:hint="default" w:ascii="Cambria" w:hAnsi="Cambria" w:cs="Cambria"/>
          <w:i w:val="0"/>
          <w:iCs w:val="0"/>
          <w:caps w:val="0"/>
          <w:color w:val="333333"/>
          <w:spacing w:val="0"/>
          <w:sz w:val="22"/>
          <w:szCs w:val="22"/>
        </w:rPr>
        <w:t xml:space="preserve"> longPressDuration = </w:t>
      </w:r>
      <w:r>
        <w:rPr>
          <w:rFonts w:hint="default" w:ascii="Cambria" w:hAnsi="Cambria" w:cs="Cambria"/>
          <w:b/>
          <w:bCs/>
          <w:i w:val="0"/>
          <w:iCs w:val="0"/>
          <w:caps w:val="0"/>
          <w:color w:val="0000DD"/>
          <w:spacing w:val="0"/>
          <w:sz w:val="22"/>
          <w:szCs w:val="22"/>
        </w:rPr>
        <w:t>2000</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888888"/>
          <w:spacing w:val="0"/>
          <w:sz w:val="22"/>
          <w:szCs w:val="22"/>
        </w:rPr>
        <w:t>// 2 seconds</w:t>
      </w:r>
    </w:p>
    <w:p w14:paraId="18F1F61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setup</w:t>
      </w:r>
      <w:r>
        <w:rPr>
          <w:rFonts w:hint="default" w:ascii="Cambria" w:hAnsi="Cambria" w:cs="Cambria"/>
          <w:i w:val="0"/>
          <w:iCs w:val="0"/>
          <w:caps w:val="0"/>
          <w:color w:val="333333"/>
          <w:spacing w:val="0"/>
          <w:sz w:val="22"/>
          <w:szCs w:val="22"/>
        </w:rPr>
        <w:t>() {</w:t>
      </w:r>
    </w:p>
    <w:p w14:paraId="2B4E697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Serial.begin(</w:t>
      </w:r>
      <w:r>
        <w:rPr>
          <w:rFonts w:hint="default" w:ascii="Cambria" w:hAnsi="Cambria" w:cs="Cambria"/>
          <w:b/>
          <w:bCs/>
          <w:i w:val="0"/>
          <w:iCs w:val="0"/>
          <w:caps w:val="0"/>
          <w:color w:val="0000DD"/>
          <w:spacing w:val="0"/>
          <w:sz w:val="22"/>
          <w:szCs w:val="22"/>
        </w:rPr>
        <w:t>115200</w:t>
      </w:r>
      <w:r>
        <w:rPr>
          <w:rFonts w:hint="default" w:ascii="Cambria" w:hAnsi="Cambria" w:cs="Cambria"/>
          <w:i w:val="0"/>
          <w:iCs w:val="0"/>
          <w:caps w:val="0"/>
          <w:color w:val="333333"/>
          <w:spacing w:val="0"/>
          <w:sz w:val="22"/>
          <w:szCs w:val="22"/>
        </w:rPr>
        <w:t>);</w:t>
      </w:r>
    </w:p>
    <w:p w14:paraId="2965B68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14F33E4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pinMode(BUTTON_MENU, INPUT_PULLUP);</w:t>
      </w:r>
    </w:p>
    <w:p w14:paraId="5D281EC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pinMode(BUTTON_SELECT, INPUT_PULLUP);</w:t>
      </w:r>
    </w:p>
    <w:p w14:paraId="0D12C4A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pinMode(BUTTON_UP, INPUT_PULLUP);</w:t>
      </w:r>
    </w:p>
    <w:p w14:paraId="53813DC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pinMode(BUTTON_DOWN, INPUT_PULLUP);</w:t>
      </w:r>
    </w:p>
    <w:p w14:paraId="222984E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59832FD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(!display.begin(SSD1306_SWITCHCAPVCC, </w:t>
      </w:r>
      <w:r>
        <w:rPr>
          <w:rFonts w:hint="default" w:ascii="Cambria" w:hAnsi="Cambria" w:cs="Cambria"/>
          <w:b/>
          <w:bCs/>
          <w:i w:val="0"/>
          <w:iCs w:val="0"/>
          <w:caps w:val="0"/>
          <w:color w:val="005588"/>
          <w:spacing w:val="0"/>
          <w:sz w:val="22"/>
          <w:szCs w:val="22"/>
        </w:rPr>
        <w:t>0x3C</w:t>
      </w:r>
      <w:r>
        <w:rPr>
          <w:rFonts w:hint="default" w:ascii="Cambria" w:hAnsi="Cambria" w:cs="Cambria"/>
          <w:i w:val="0"/>
          <w:iCs w:val="0"/>
          <w:caps w:val="0"/>
          <w:color w:val="333333"/>
          <w:spacing w:val="0"/>
          <w:sz w:val="22"/>
          <w:szCs w:val="22"/>
        </w:rPr>
        <w:t>)) {</w:t>
      </w:r>
    </w:p>
    <w:p w14:paraId="1519C8E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Serial.println(</w:t>
      </w:r>
      <w:r>
        <w:rPr>
          <w:rFonts w:hint="default" w:ascii="Cambria" w:hAnsi="Cambria" w:cs="Cambria"/>
          <w:i w:val="0"/>
          <w:iCs w:val="0"/>
          <w:caps w:val="0"/>
          <w:color w:val="333333"/>
          <w:spacing w:val="0"/>
          <w:sz w:val="22"/>
          <w:szCs w:val="22"/>
          <w:shd w:val="clear" w:fill="FFF0F0"/>
        </w:rPr>
        <w:t>"OLED failed"</w:t>
      </w:r>
      <w:r>
        <w:rPr>
          <w:rFonts w:hint="default" w:ascii="Cambria" w:hAnsi="Cambria" w:cs="Cambria"/>
          <w:i w:val="0"/>
          <w:iCs w:val="0"/>
          <w:caps w:val="0"/>
          <w:color w:val="333333"/>
          <w:spacing w:val="0"/>
          <w:sz w:val="22"/>
          <w:szCs w:val="22"/>
        </w:rPr>
        <w:t>);</w:t>
      </w:r>
    </w:p>
    <w:p w14:paraId="43D87A9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while</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007020"/>
          <w:spacing w:val="0"/>
          <w:sz w:val="22"/>
          <w:szCs w:val="22"/>
        </w:rPr>
        <w:t>true</w:t>
      </w:r>
      <w:r>
        <w:rPr>
          <w:rFonts w:hint="default" w:ascii="Cambria" w:hAnsi="Cambria" w:cs="Cambria"/>
          <w:i w:val="0"/>
          <w:iCs w:val="0"/>
          <w:caps w:val="0"/>
          <w:color w:val="333333"/>
          <w:spacing w:val="0"/>
          <w:sz w:val="22"/>
          <w:szCs w:val="22"/>
        </w:rPr>
        <w:t>);</w:t>
      </w:r>
    </w:p>
    <w:p w14:paraId="770E486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430B899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6D51AA5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display.clearDisplay();</w:t>
      </w:r>
    </w:p>
    <w:p w14:paraId="01C0163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display.setTextColor(SSD1306_WHITE);</w:t>
      </w:r>
    </w:p>
    <w:p w14:paraId="1503ADB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showMenu();</w:t>
      </w:r>
    </w:p>
    <w:p w14:paraId="727C067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36A00EE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loop</w:t>
      </w:r>
      <w:r>
        <w:rPr>
          <w:rFonts w:hint="default" w:ascii="Cambria" w:hAnsi="Cambria" w:cs="Cambria"/>
          <w:i w:val="0"/>
          <w:iCs w:val="0"/>
          <w:caps w:val="0"/>
          <w:color w:val="333333"/>
          <w:spacing w:val="0"/>
          <w:sz w:val="22"/>
          <w:szCs w:val="22"/>
        </w:rPr>
        <w:t>() {</w:t>
      </w:r>
    </w:p>
    <w:p w14:paraId="5D21296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(digitalRead(BUTTON_MENU) == LOW) {</w:t>
      </w:r>
    </w:p>
    <w:p w14:paraId="21821A8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200</w:t>
      </w:r>
      <w:r>
        <w:rPr>
          <w:rFonts w:hint="default" w:ascii="Cambria" w:hAnsi="Cambria" w:cs="Cambria"/>
          <w:i w:val="0"/>
          <w:iCs w:val="0"/>
          <w:caps w:val="0"/>
          <w:color w:val="333333"/>
          <w:spacing w:val="0"/>
          <w:sz w:val="22"/>
          <w:szCs w:val="22"/>
        </w:rPr>
        <w:t xml:space="preserve">);  </w:t>
      </w:r>
      <w:r>
        <w:rPr>
          <w:rFonts w:hint="default" w:ascii="Cambria" w:hAnsi="Cambria" w:cs="Cambria"/>
          <w:i w:val="0"/>
          <w:iCs w:val="0"/>
          <w:caps w:val="0"/>
          <w:color w:val="888888"/>
          <w:spacing w:val="0"/>
          <w:sz w:val="22"/>
          <w:szCs w:val="22"/>
        </w:rPr>
        <w:t>// debounce</w:t>
      </w:r>
    </w:p>
    <w:p w14:paraId="14238E0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resetOrder();</w:t>
      </w:r>
    </w:p>
    <w:p w14:paraId="15B499B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return</w:t>
      </w:r>
      <w:r>
        <w:rPr>
          <w:rFonts w:hint="default" w:ascii="Cambria" w:hAnsi="Cambria" w:cs="Cambria"/>
          <w:i w:val="0"/>
          <w:iCs w:val="0"/>
          <w:caps w:val="0"/>
          <w:color w:val="333333"/>
          <w:spacing w:val="0"/>
          <w:sz w:val="22"/>
          <w:szCs w:val="22"/>
        </w:rPr>
        <w:t>;</w:t>
      </w:r>
    </w:p>
    <w:p w14:paraId="61CBA63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5571A81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18C7999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(currentState == MENU) {</w:t>
      </w:r>
    </w:p>
    <w:p w14:paraId="5E67C0A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(digitalRead(BUTTON_UP) == LOW) {</w:t>
      </w:r>
    </w:p>
    <w:p w14:paraId="7D9D55D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currentMenuIndex = (currentMenuIndex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 xml:space="preserve"> + totalMenuItems) % totalMenuItems;</w:t>
      </w:r>
    </w:p>
    <w:p w14:paraId="32D19E5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200</w:t>
      </w:r>
      <w:r>
        <w:rPr>
          <w:rFonts w:hint="default" w:ascii="Cambria" w:hAnsi="Cambria" w:cs="Cambria"/>
          <w:i w:val="0"/>
          <w:iCs w:val="0"/>
          <w:caps w:val="0"/>
          <w:color w:val="333333"/>
          <w:spacing w:val="0"/>
          <w:sz w:val="22"/>
          <w:szCs w:val="22"/>
        </w:rPr>
        <w:t>);</w:t>
      </w:r>
    </w:p>
    <w:p w14:paraId="4ABE13E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(digitalRead(BUTTON_DOWN) == LOW) {</w:t>
      </w:r>
    </w:p>
    <w:p w14:paraId="1DF0C35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currentMenuIndex = (currentMenuIndex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 % totalMenuItems;</w:t>
      </w:r>
    </w:p>
    <w:p w14:paraId="3CEFCC5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200</w:t>
      </w:r>
      <w:r>
        <w:rPr>
          <w:rFonts w:hint="default" w:ascii="Cambria" w:hAnsi="Cambria" w:cs="Cambria"/>
          <w:i w:val="0"/>
          <w:iCs w:val="0"/>
          <w:caps w:val="0"/>
          <w:color w:val="333333"/>
          <w:spacing w:val="0"/>
          <w:sz w:val="22"/>
          <w:szCs w:val="22"/>
        </w:rPr>
        <w:t>);</w:t>
      </w:r>
    </w:p>
    <w:p w14:paraId="47643E6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(digitalRead(BUTTON_SELECT) == LOW) {</w:t>
      </w:r>
    </w:p>
    <w:p w14:paraId="677CEE2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lastPressTime = millis();</w:t>
      </w:r>
    </w:p>
    <w:p w14:paraId="087629D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while</w:t>
      </w:r>
      <w:r>
        <w:rPr>
          <w:rFonts w:hint="default" w:ascii="Cambria" w:hAnsi="Cambria" w:cs="Cambria"/>
          <w:i w:val="0"/>
          <w:iCs w:val="0"/>
          <w:caps w:val="0"/>
          <w:color w:val="333333"/>
          <w:spacing w:val="0"/>
          <w:sz w:val="22"/>
          <w:szCs w:val="22"/>
        </w:rPr>
        <w:t xml:space="preserve"> (digitalRead(BUTTON_SELECT) == LOW) {</w:t>
      </w:r>
    </w:p>
    <w:p w14:paraId="2D7AE9E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(millis() - lastPressTime &gt; longPressDuration) {</w:t>
      </w:r>
    </w:p>
    <w:p w14:paraId="3FFC6CA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finalizeOrder();</w:t>
      </w:r>
    </w:p>
    <w:p w14:paraId="2B409C33">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return</w:t>
      </w:r>
      <w:r>
        <w:rPr>
          <w:rFonts w:hint="default" w:ascii="Cambria" w:hAnsi="Cambria" w:cs="Cambria"/>
          <w:i w:val="0"/>
          <w:iCs w:val="0"/>
          <w:caps w:val="0"/>
          <w:color w:val="333333"/>
          <w:spacing w:val="0"/>
          <w:sz w:val="22"/>
          <w:szCs w:val="22"/>
        </w:rPr>
        <w:t>;</w:t>
      </w:r>
    </w:p>
    <w:p w14:paraId="4AD2C20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6F201B9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6E14CDA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currentState = QUANTITY;</w:t>
      </w:r>
    </w:p>
    <w:p w14:paraId="4E06224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2F58862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showMenu();</w:t>
      </w:r>
    </w:p>
    <w:p w14:paraId="03C220E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3C28553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553522D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(currentState == QUANTITY) {</w:t>
      </w:r>
    </w:p>
    <w:p w14:paraId="4382A0C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(digitalRead(BUTTON_UP) == LOW) {</w:t>
      </w:r>
    </w:p>
    <w:p w14:paraId="380DF8D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quantity++;</w:t>
      </w:r>
    </w:p>
    <w:p w14:paraId="0AE4ACD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200</w:t>
      </w:r>
      <w:r>
        <w:rPr>
          <w:rFonts w:hint="default" w:ascii="Cambria" w:hAnsi="Cambria" w:cs="Cambria"/>
          <w:i w:val="0"/>
          <w:iCs w:val="0"/>
          <w:caps w:val="0"/>
          <w:color w:val="333333"/>
          <w:spacing w:val="0"/>
          <w:sz w:val="22"/>
          <w:szCs w:val="22"/>
        </w:rPr>
        <w:t>);</w:t>
      </w:r>
    </w:p>
    <w:p w14:paraId="100AB83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(digitalRead(BUTTON_DOWN) == LOW) {</w:t>
      </w:r>
    </w:p>
    <w:p w14:paraId="729AEF2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quantity = max(</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 xml:space="preserve">, quantity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7534AFD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200</w:t>
      </w:r>
      <w:r>
        <w:rPr>
          <w:rFonts w:hint="default" w:ascii="Cambria" w:hAnsi="Cambria" w:cs="Cambria"/>
          <w:i w:val="0"/>
          <w:iCs w:val="0"/>
          <w:caps w:val="0"/>
          <w:color w:val="333333"/>
          <w:spacing w:val="0"/>
          <w:sz w:val="22"/>
          <w:szCs w:val="22"/>
        </w:rPr>
        <w:t>);</w:t>
      </w:r>
    </w:p>
    <w:p w14:paraId="784C4A2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(digitalRead(BUTTON_SELECT) == LOW) {</w:t>
      </w:r>
    </w:p>
    <w:p w14:paraId="2BEF04E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cart[cartIndex++] = { menuItems[currentMenuIndex], quantity };</w:t>
      </w:r>
    </w:p>
    <w:p w14:paraId="1036C21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quantity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42A3B18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currentState = MENU;</w:t>
      </w:r>
    </w:p>
    <w:p w14:paraId="768D1E2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5315C39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showQuantityDialog();</w:t>
      </w:r>
    </w:p>
    <w:p w14:paraId="7BD7BF5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2AB7AB4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2DFF594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888888"/>
          <w:spacing w:val="0"/>
          <w:sz w:val="22"/>
          <w:szCs w:val="22"/>
        </w:rPr>
        <w:t>// --- Display Functions ---</w:t>
      </w:r>
    </w:p>
    <w:p w14:paraId="5E6EC79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showMenu</w:t>
      </w:r>
      <w:r>
        <w:rPr>
          <w:rFonts w:hint="default" w:ascii="Cambria" w:hAnsi="Cambria" w:cs="Cambria"/>
          <w:i w:val="0"/>
          <w:iCs w:val="0"/>
          <w:caps w:val="0"/>
          <w:color w:val="333333"/>
          <w:spacing w:val="0"/>
          <w:sz w:val="22"/>
          <w:szCs w:val="22"/>
        </w:rPr>
        <w:t>() {</w:t>
      </w:r>
    </w:p>
    <w:p w14:paraId="64966E9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display.clearDisplay();</w:t>
      </w:r>
    </w:p>
    <w:p w14:paraId="7443A9E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display.setCursor(</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7E2972B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display.setTextSize(</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119A1EF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for</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i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 i &lt; totalMenuItems; i++) {</w:t>
      </w:r>
    </w:p>
    <w:p w14:paraId="7ABF4C6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if</w:t>
      </w:r>
      <w:r>
        <w:rPr>
          <w:rFonts w:hint="default" w:ascii="Cambria" w:hAnsi="Cambria" w:cs="Cambria"/>
          <w:i w:val="0"/>
          <w:iCs w:val="0"/>
          <w:caps w:val="0"/>
          <w:color w:val="333333"/>
          <w:spacing w:val="0"/>
          <w:sz w:val="22"/>
          <w:szCs w:val="22"/>
        </w:rPr>
        <w:t xml:space="preserve"> (i == currentMenuIndex) display.print(</w:t>
      </w:r>
      <w:r>
        <w:rPr>
          <w:rFonts w:hint="default" w:ascii="Cambria" w:hAnsi="Cambria" w:cs="Cambria"/>
          <w:i w:val="0"/>
          <w:iCs w:val="0"/>
          <w:caps w:val="0"/>
          <w:color w:val="333333"/>
          <w:spacing w:val="0"/>
          <w:sz w:val="22"/>
          <w:szCs w:val="22"/>
          <w:shd w:val="clear" w:fill="FFF0F0"/>
        </w:rPr>
        <w:t>"&gt; "</w:t>
      </w:r>
      <w:r>
        <w:rPr>
          <w:rFonts w:hint="default" w:ascii="Cambria" w:hAnsi="Cambria" w:cs="Cambria"/>
          <w:i w:val="0"/>
          <w:iCs w:val="0"/>
          <w:caps w:val="0"/>
          <w:color w:val="333333"/>
          <w:spacing w:val="0"/>
          <w:sz w:val="22"/>
          <w:szCs w:val="22"/>
        </w:rPr>
        <w:t>);</w:t>
      </w:r>
    </w:p>
    <w:p w14:paraId="65E706C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else</w:t>
      </w:r>
      <w:r>
        <w:rPr>
          <w:rFonts w:hint="default" w:ascii="Cambria" w:hAnsi="Cambria" w:cs="Cambria"/>
          <w:i w:val="0"/>
          <w:iCs w:val="0"/>
          <w:caps w:val="0"/>
          <w:color w:val="333333"/>
          <w:spacing w:val="0"/>
          <w:sz w:val="22"/>
          <w:szCs w:val="22"/>
        </w:rPr>
        <w:t xml:space="preserve"> display.print(</w:t>
      </w:r>
      <w:r>
        <w:rPr>
          <w:rFonts w:hint="default" w:ascii="Cambria" w:hAnsi="Cambria" w:cs="Cambria"/>
          <w:i w:val="0"/>
          <w:iCs w:val="0"/>
          <w:caps w:val="0"/>
          <w:color w:val="333333"/>
          <w:spacing w:val="0"/>
          <w:sz w:val="22"/>
          <w:szCs w:val="22"/>
          <w:shd w:val="clear" w:fill="FFF0F0"/>
        </w:rPr>
        <w:t>"  "</w:t>
      </w:r>
      <w:r>
        <w:rPr>
          <w:rFonts w:hint="default" w:ascii="Cambria" w:hAnsi="Cambria" w:cs="Cambria"/>
          <w:i w:val="0"/>
          <w:iCs w:val="0"/>
          <w:caps w:val="0"/>
          <w:color w:val="333333"/>
          <w:spacing w:val="0"/>
          <w:sz w:val="22"/>
          <w:szCs w:val="22"/>
        </w:rPr>
        <w:t>);</w:t>
      </w:r>
    </w:p>
    <w:p w14:paraId="3178951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display.println(menuItems[i]);</w:t>
      </w:r>
    </w:p>
    <w:p w14:paraId="7269EA2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42824A8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display.display();</w:t>
      </w:r>
    </w:p>
    <w:p w14:paraId="5AA0A1A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1EFB28B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showQuantityDialog</w:t>
      </w:r>
      <w:r>
        <w:rPr>
          <w:rFonts w:hint="default" w:ascii="Cambria" w:hAnsi="Cambria" w:cs="Cambria"/>
          <w:i w:val="0"/>
          <w:iCs w:val="0"/>
          <w:caps w:val="0"/>
          <w:color w:val="333333"/>
          <w:spacing w:val="0"/>
          <w:sz w:val="22"/>
          <w:szCs w:val="22"/>
        </w:rPr>
        <w:t>() {</w:t>
      </w:r>
    </w:p>
    <w:p w14:paraId="7B249CA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display.clearDisplay();</w:t>
      </w:r>
    </w:p>
    <w:p w14:paraId="4D0A52E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display.setCursor(</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24B30B9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display.setTextSize(</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34FE996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w:t>
      </w:r>
      <w:r>
        <w:rPr>
          <w:rFonts w:hint="default" w:ascii="Cambria" w:hAnsi="Cambria" w:cs="Cambria"/>
          <w:i w:val="0"/>
          <w:iCs w:val="0"/>
          <w:caps w:val="0"/>
          <w:color w:val="333333"/>
          <w:spacing w:val="0"/>
          <w:sz w:val="22"/>
          <w:szCs w:val="22"/>
          <w:shd w:val="clear" w:fill="FFF0F0"/>
        </w:rPr>
        <w:t>"Set Quantity:"</w:t>
      </w:r>
      <w:r>
        <w:rPr>
          <w:rFonts w:hint="default" w:ascii="Cambria" w:hAnsi="Cambria" w:cs="Cambria"/>
          <w:i w:val="0"/>
          <w:iCs w:val="0"/>
          <w:caps w:val="0"/>
          <w:color w:val="333333"/>
          <w:spacing w:val="0"/>
          <w:sz w:val="22"/>
          <w:szCs w:val="22"/>
        </w:rPr>
        <w:t>);</w:t>
      </w:r>
    </w:p>
    <w:p w14:paraId="3B72AFF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display.println(menuItems[currentMenuIndex]);</w:t>
      </w:r>
    </w:p>
    <w:p w14:paraId="4670934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w:t>
      </w:r>
      <w:r>
        <w:rPr>
          <w:rFonts w:hint="default" w:ascii="Cambria" w:hAnsi="Cambria" w:cs="Cambria"/>
          <w:i w:val="0"/>
          <w:iCs w:val="0"/>
          <w:caps w:val="0"/>
          <w:color w:val="333333"/>
          <w:spacing w:val="0"/>
          <w:sz w:val="22"/>
          <w:szCs w:val="22"/>
          <w:shd w:val="clear" w:fill="FFF0F0"/>
        </w:rPr>
        <w:t>"Qty: "</w:t>
      </w:r>
      <w:r>
        <w:rPr>
          <w:rFonts w:hint="default" w:ascii="Cambria" w:hAnsi="Cambria" w:cs="Cambria"/>
          <w:i w:val="0"/>
          <w:iCs w:val="0"/>
          <w:caps w:val="0"/>
          <w:color w:val="333333"/>
          <w:spacing w:val="0"/>
          <w:sz w:val="22"/>
          <w:szCs w:val="22"/>
        </w:rPr>
        <w:t>);</w:t>
      </w:r>
    </w:p>
    <w:p w14:paraId="1902579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display.println(quantity);</w:t>
      </w:r>
    </w:p>
    <w:p w14:paraId="5BF1472C">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display.display();</w:t>
      </w:r>
    </w:p>
    <w:p w14:paraId="609E4C7D">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6BBE868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finalizeOrder</w:t>
      </w:r>
      <w:r>
        <w:rPr>
          <w:rFonts w:hint="default" w:ascii="Cambria" w:hAnsi="Cambria" w:cs="Cambria"/>
          <w:i w:val="0"/>
          <w:iCs w:val="0"/>
          <w:caps w:val="0"/>
          <w:color w:val="333333"/>
          <w:spacing w:val="0"/>
          <w:sz w:val="22"/>
          <w:szCs w:val="22"/>
        </w:rPr>
        <w:t>() {</w:t>
      </w:r>
    </w:p>
    <w:p w14:paraId="4DB73943">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display.clearDisplay();</w:t>
      </w:r>
    </w:p>
    <w:p w14:paraId="0C86E38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display.setCursor(</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362FCE4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display.setTextSize(</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0DEA376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w:t>
      </w:r>
      <w:r>
        <w:rPr>
          <w:rFonts w:hint="default" w:ascii="Cambria" w:hAnsi="Cambria" w:cs="Cambria"/>
          <w:i w:val="0"/>
          <w:iCs w:val="0"/>
          <w:caps w:val="0"/>
          <w:color w:val="333333"/>
          <w:spacing w:val="0"/>
          <w:sz w:val="22"/>
          <w:szCs w:val="22"/>
          <w:shd w:val="clear" w:fill="FFF0F0"/>
        </w:rPr>
        <w:t>"Order Summary:"</w:t>
      </w:r>
      <w:r>
        <w:rPr>
          <w:rFonts w:hint="default" w:ascii="Cambria" w:hAnsi="Cambria" w:cs="Cambria"/>
          <w:i w:val="0"/>
          <w:iCs w:val="0"/>
          <w:caps w:val="0"/>
          <w:color w:val="333333"/>
          <w:spacing w:val="0"/>
          <w:sz w:val="22"/>
          <w:szCs w:val="22"/>
        </w:rPr>
        <w:t>);</w:t>
      </w:r>
    </w:p>
    <w:p w14:paraId="2513167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p>
    <w:p w14:paraId="5FECA33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8800"/>
          <w:spacing w:val="0"/>
          <w:sz w:val="22"/>
          <w:szCs w:val="22"/>
        </w:rPr>
        <w:t>for</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333399"/>
          <w:spacing w:val="0"/>
          <w:sz w:val="22"/>
          <w:szCs w:val="22"/>
        </w:rPr>
        <w:t>int</w:t>
      </w:r>
      <w:r>
        <w:rPr>
          <w:rFonts w:hint="default" w:ascii="Cambria" w:hAnsi="Cambria" w:cs="Cambria"/>
          <w:i w:val="0"/>
          <w:iCs w:val="0"/>
          <w:caps w:val="0"/>
          <w:color w:val="333333"/>
          <w:spacing w:val="0"/>
          <w:sz w:val="22"/>
          <w:szCs w:val="22"/>
        </w:rPr>
        <w:t xml:space="preserve"> i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 i &lt; cartIndex; i++) {</w:t>
      </w:r>
    </w:p>
    <w:p w14:paraId="6E1B588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display.print(cart[i].name);</w:t>
      </w:r>
    </w:p>
    <w:p w14:paraId="78816716">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w:t>
      </w:r>
      <w:r>
        <w:rPr>
          <w:rFonts w:hint="default" w:ascii="Cambria" w:hAnsi="Cambria" w:cs="Cambria"/>
          <w:i w:val="0"/>
          <w:iCs w:val="0"/>
          <w:caps w:val="0"/>
          <w:color w:val="333333"/>
          <w:spacing w:val="0"/>
          <w:sz w:val="22"/>
          <w:szCs w:val="22"/>
          <w:shd w:val="clear" w:fill="FFF0F0"/>
        </w:rPr>
        <w:t>" x"</w:t>
      </w:r>
      <w:r>
        <w:rPr>
          <w:rFonts w:hint="default" w:ascii="Cambria" w:hAnsi="Cambria" w:cs="Cambria"/>
          <w:i w:val="0"/>
          <w:iCs w:val="0"/>
          <w:caps w:val="0"/>
          <w:color w:val="333333"/>
          <w:spacing w:val="0"/>
          <w:sz w:val="22"/>
          <w:szCs w:val="22"/>
        </w:rPr>
        <w:t>);</w:t>
      </w:r>
    </w:p>
    <w:p w14:paraId="739D2ADE">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display.println(cart[i].quantity);</w:t>
      </w:r>
    </w:p>
    <w:p w14:paraId="156FC11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w:t>
      </w:r>
    </w:p>
    <w:p w14:paraId="19DE8AE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display.println(</w:t>
      </w:r>
      <w:r>
        <w:rPr>
          <w:rFonts w:hint="default" w:ascii="Cambria" w:hAnsi="Cambria" w:cs="Cambria"/>
          <w:i w:val="0"/>
          <w:iCs w:val="0"/>
          <w:caps w:val="0"/>
          <w:color w:val="333333"/>
          <w:spacing w:val="0"/>
          <w:sz w:val="22"/>
          <w:szCs w:val="22"/>
          <w:shd w:val="clear" w:fill="FFF0F0"/>
        </w:rPr>
        <w:t>"Order Sent!"</w:t>
      </w:r>
      <w:r>
        <w:rPr>
          <w:rFonts w:hint="default" w:ascii="Cambria" w:hAnsi="Cambria" w:cs="Cambria"/>
          <w:i w:val="0"/>
          <w:iCs w:val="0"/>
          <w:caps w:val="0"/>
          <w:color w:val="333333"/>
          <w:spacing w:val="0"/>
          <w:sz w:val="22"/>
          <w:szCs w:val="22"/>
        </w:rPr>
        <w:t>);</w:t>
      </w:r>
    </w:p>
    <w:p w14:paraId="7A471BB0">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display.display();</w:t>
      </w:r>
    </w:p>
    <w:p w14:paraId="48B3EA65">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delay(</w:t>
      </w:r>
      <w:r>
        <w:rPr>
          <w:rFonts w:hint="default" w:ascii="Cambria" w:hAnsi="Cambria" w:cs="Cambria"/>
          <w:b/>
          <w:bCs/>
          <w:i w:val="0"/>
          <w:iCs w:val="0"/>
          <w:caps w:val="0"/>
          <w:color w:val="0000DD"/>
          <w:spacing w:val="0"/>
          <w:sz w:val="22"/>
          <w:szCs w:val="22"/>
        </w:rPr>
        <w:t>3000</w:t>
      </w:r>
      <w:r>
        <w:rPr>
          <w:rFonts w:hint="default" w:ascii="Cambria" w:hAnsi="Cambria" w:cs="Cambria"/>
          <w:i w:val="0"/>
          <w:iCs w:val="0"/>
          <w:caps w:val="0"/>
          <w:color w:val="333333"/>
          <w:spacing w:val="0"/>
          <w:sz w:val="22"/>
          <w:szCs w:val="22"/>
        </w:rPr>
        <w:t>);</w:t>
      </w:r>
    </w:p>
    <w:p w14:paraId="280D15E8">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resetOrder();</w:t>
      </w:r>
    </w:p>
    <w:p w14:paraId="58D6E7C4">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70BE95C1">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b/>
          <w:bCs/>
          <w:i w:val="0"/>
          <w:iCs w:val="0"/>
          <w:caps w:val="0"/>
          <w:color w:val="333399"/>
          <w:spacing w:val="0"/>
          <w:sz w:val="22"/>
          <w:szCs w:val="22"/>
        </w:rPr>
        <w:t>void</w:t>
      </w:r>
      <w:r>
        <w:rPr>
          <w:rFonts w:hint="default" w:ascii="Cambria" w:hAnsi="Cambria" w:cs="Cambria"/>
          <w:i w:val="0"/>
          <w:iCs w:val="0"/>
          <w:caps w:val="0"/>
          <w:color w:val="333333"/>
          <w:spacing w:val="0"/>
          <w:sz w:val="22"/>
          <w:szCs w:val="22"/>
        </w:rPr>
        <w:t xml:space="preserve"> </w:t>
      </w:r>
      <w:r>
        <w:rPr>
          <w:rFonts w:hint="default" w:ascii="Cambria" w:hAnsi="Cambria" w:cs="Cambria"/>
          <w:b/>
          <w:bCs/>
          <w:i w:val="0"/>
          <w:iCs w:val="0"/>
          <w:caps w:val="0"/>
          <w:color w:val="0066BB"/>
          <w:spacing w:val="0"/>
          <w:sz w:val="22"/>
          <w:szCs w:val="22"/>
        </w:rPr>
        <w:t>resetOrder</w:t>
      </w:r>
      <w:r>
        <w:rPr>
          <w:rFonts w:hint="default" w:ascii="Cambria" w:hAnsi="Cambria" w:cs="Cambria"/>
          <w:i w:val="0"/>
          <w:iCs w:val="0"/>
          <w:caps w:val="0"/>
          <w:color w:val="333333"/>
          <w:spacing w:val="0"/>
          <w:sz w:val="22"/>
          <w:szCs w:val="22"/>
        </w:rPr>
        <w:t>() {</w:t>
      </w:r>
    </w:p>
    <w:p w14:paraId="44C9892B">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cartIndex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5FB50D29">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quantity = </w:t>
      </w:r>
      <w:r>
        <w:rPr>
          <w:rFonts w:hint="default" w:ascii="Cambria" w:hAnsi="Cambria" w:cs="Cambria"/>
          <w:b/>
          <w:bCs/>
          <w:i w:val="0"/>
          <w:iCs w:val="0"/>
          <w:caps w:val="0"/>
          <w:color w:val="0000DD"/>
          <w:spacing w:val="0"/>
          <w:sz w:val="22"/>
          <w:szCs w:val="22"/>
        </w:rPr>
        <w:t>1</w:t>
      </w:r>
      <w:r>
        <w:rPr>
          <w:rFonts w:hint="default" w:ascii="Cambria" w:hAnsi="Cambria" w:cs="Cambria"/>
          <w:i w:val="0"/>
          <w:iCs w:val="0"/>
          <w:caps w:val="0"/>
          <w:color w:val="333333"/>
          <w:spacing w:val="0"/>
          <w:sz w:val="22"/>
          <w:szCs w:val="22"/>
        </w:rPr>
        <w:t>;</w:t>
      </w:r>
    </w:p>
    <w:p w14:paraId="640BC5FA">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currentMenuIndex = </w:t>
      </w:r>
      <w:r>
        <w:rPr>
          <w:rFonts w:hint="default" w:ascii="Cambria" w:hAnsi="Cambria" w:cs="Cambria"/>
          <w:b/>
          <w:bCs/>
          <w:i w:val="0"/>
          <w:iCs w:val="0"/>
          <w:caps w:val="0"/>
          <w:color w:val="0000DD"/>
          <w:spacing w:val="0"/>
          <w:sz w:val="22"/>
          <w:szCs w:val="22"/>
        </w:rPr>
        <w:t>0</w:t>
      </w:r>
      <w:r>
        <w:rPr>
          <w:rFonts w:hint="default" w:ascii="Cambria" w:hAnsi="Cambria" w:cs="Cambria"/>
          <w:i w:val="0"/>
          <w:iCs w:val="0"/>
          <w:caps w:val="0"/>
          <w:color w:val="333333"/>
          <w:spacing w:val="0"/>
          <w:sz w:val="22"/>
          <w:szCs w:val="22"/>
        </w:rPr>
        <w:t>;</w:t>
      </w:r>
    </w:p>
    <w:p w14:paraId="347FAAD2">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currentState = MENU;</w:t>
      </w:r>
    </w:p>
    <w:p w14:paraId="36BAA24F">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 xml:space="preserve">  showMenu();</w:t>
      </w:r>
    </w:p>
    <w:p w14:paraId="62517E87">
      <w:pPr>
        <w:pStyle w:val="20"/>
        <w:keepNext w:val="0"/>
        <w:keepLines w:val="0"/>
        <w:widowControl/>
        <w:suppressLineNumbers w:val="0"/>
        <w:spacing w:before="0" w:beforeAutospacing="0" w:after="0" w:afterAutospacing="0" w:line="163" w:lineRule="atLeast"/>
        <w:ind w:left="0" w:right="0" w:firstLine="0"/>
        <w:rPr>
          <w:rFonts w:hint="default" w:ascii="Cambria" w:hAnsi="Cambria" w:cs="Cambria"/>
          <w:i w:val="0"/>
          <w:iCs w:val="0"/>
          <w:caps w:val="0"/>
          <w:color w:val="333333"/>
          <w:spacing w:val="0"/>
          <w:sz w:val="22"/>
          <w:szCs w:val="22"/>
        </w:rPr>
      </w:pPr>
      <w:r>
        <w:rPr>
          <w:rFonts w:hint="default" w:ascii="Cambria" w:hAnsi="Cambria" w:cs="Cambria"/>
          <w:i w:val="0"/>
          <w:iCs w:val="0"/>
          <w:caps w:val="0"/>
          <w:color w:val="333333"/>
          <w:spacing w:val="0"/>
          <w:sz w:val="22"/>
          <w:szCs w:val="22"/>
        </w:rPr>
        <w:t>}</w:t>
      </w:r>
    </w:p>
    <w:p w14:paraId="29C18F73">
      <w:pPr>
        <w:pStyle w:val="2"/>
        <w:rPr>
          <w:rFonts w:hint="default" w:ascii="Cambria" w:hAnsi="Cambria" w:cs="Cambria"/>
          <w:sz w:val="22"/>
          <w:szCs w:val="22"/>
        </w:rPr>
      </w:pPr>
      <w:r>
        <w:rPr>
          <w:rFonts w:hint="default" w:ascii="Cambria" w:hAnsi="Cambria" w:cs="Cambria"/>
          <w:sz w:val="22"/>
          <w:szCs w:val="22"/>
        </w:rPr>
        <w:t>Circuit Connection</w:t>
      </w:r>
    </w:p>
    <w:p w14:paraId="5EDE0AD9">
      <w:pPr>
        <w:rPr>
          <w:rFonts w:hint="default" w:ascii="Cambria" w:hAnsi="Cambria" w:cs="Cambria"/>
          <w:sz w:val="22"/>
          <w:szCs w:val="22"/>
        </w:rPr>
      </w:pPr>
      <w:r>
        <w:rPr>
          <w:rFonts w:hint="default" w:ascii="Cambria" w:hAnsi="Cambria" w:cs="Cambria"/>
          <w:sz w:val="22"/>
          <w:szCs w:val="22"/>
        </w:rPr>
        <w:t>The hardware setup includes the following components:</w:t>
      </w:r>
    </w:p>
    <w:p w14:paraId="710B7FFB">
      <w:pPr>
        <w:rPr>
          <w:rFonts w:hint="default" w:ascii="Cambria" w:hAnsi="Cambria" w:cs="Cambria"/>
          <w:sz w:val="22"/>
          <w:szCs w:val="22"/>
        </w:rPr>
      </w:pPr>
      <w:r>
        <w:rPr>
          <w:rFonts w:hint="default" w:ascii="Cambria" w:hAnsi="Cambria" w:cs="Cambria"/>
          <w:sz w:val="22"/>
          <w:szCs w:val="22"/>
        </w:rPr>
        <w:t>1. ESP32: Central processing unit controlling the system.</w:t>
      </w:r>
    </w:p>
    <w:p w14:paraId="76D90FA6">
      <w:pPr>
        <w:rPr>
          <w:rFonts w:hint="default" w:ascii="Cambria" w:hAnsi="Cambria" w:cs="Cambria"/>
          <w:sz w:val="22"/>
          <w:szCs w:val="22"/>
        </w:rPr>
      </w:pPr>
      <w:r>
        <w:rPr>
          <w:rFonts w:hint="default" w:ascii="Cambria" w:hAnsi="Cambria" w:cs="Cambria"/>
          <w:sz w:val="22"/>
          <w:szCs w:val="22"/>
        </w:rPr>
        <w:t>2. OLED/LCD Display: For showing the menu and order status.</w:t>
      </w:r>
    </w:p>
    <w:p w14:paraId="15EABBCA">
      <w:pPr>
        <w:rPr>
          <w:rFonts w:hint="default" w:ascii="Cambria" w:hAnsi="Cambria" w:cs="Cambria"/>
          <w:sz w:val="22"/>
          <w:szCs w:val="22"/>
        </w:rPr>
      </w:pPr>
      <w:r>
        <w:rPr>
          <w:rFonts w:hint="default" w:ascii="Cambria" w:hAnsi="Cambria" w:cs="Cambria"/>
          <w:sz w:val="22"/>
          <w:szCs w:val="22"/>
        </w:rPr>
        <w:t>3. Push Buttons: For navigating the menu, selecting items, adjusting quantity, and placing orders.</w:t>
      </w:r>
    </w:p>
    <w:p w14:paraId="626E73AD">
      <w:pPr>
        <w:rPr>
          <w:rFonts w:hint="default" w:ascii="Cambria" w:hAnsi="Cambria" w:cs="Cambria"/>
          <w:sz w:val="22"/>
          <w:szCs w:val="22"/>
        </w:rPr>
      </w:pPr>
      <w:r>
        <w:rPr>
          <w:rFonts w:hint="default" w:ascii="Cambria" w:hAnsi="Cambria" w:cs="Cambria"/>
          <w:sz w:val="22"/>
          <w:szCs w:val="22"/>
        </w:rPr>
        <w:t>The connections between components are as follows:</w:t>
      </w:r>
    </w:p>
    <w:p w14:paraId="4B59AC6F">
      <w:pPr>
        <w:rPr>
          <w:rFonts w:hint="default" w:ascii="Cambria" w:hAnsi="Cambria" w:cs="Cambria"/>
          <w:sz w:val="22"/>
          <w:szCs w:val="22"/>
        </w:rPr>
      </w:pPr>
      <w:r>
        <w:rPr>
          <w:rFonts w:hint="default" w:ascii="Cambria" w:hAnsi="Cambria" w:cs="Cambria"/>
          <w:sz w:val="22"/>
          <w:szCs w:val="22"/>
        </w:rPr>
        <w:t>1. Push buttons are connected to GPIO pins on the ESP32.</w:t>
      </w:r>
    </w:p>
    <w:p w14:paraId="13CC7E1D">
      <w:pPr>
        <w:rPr>
          <w:rFonts w:hint="default" w:ascii="Cambria" w:hAnsi="Cambria" w:cs="Cambria"/>
          <w:sz w:val="22"/>
          <w:szCs w:val="22"/>
        </w:rPr>
      </w:pPr>
      <w:r>
        <w:rPr>
          <w:rFonts w:hint="default" w:ascii="Cambria" w:hAnsi="Cambria" w:cs="Cambria"/>
          <w:sz w:val="22"/>
          <w:szCs w:val="22"/>
        </w:rPr>
        <w:t>2. The OLED/LCD display is connected via I2C protocol for simple communication.</w:t>
      </w:r>
    </w:p>
    <w:p w14:paraId="55D58BEB">
      <w:pPr>
        <w:rPr>
          <w:rFonts w:hint="default" w:ascii="Cambria" w:hAnsi="Cambria" w:cs="Cambria"/>
          <w:sz w:val="22"/>
          <w:szCs w:val="22"/>
        </w:rPr>
      </w:pPr>
      <w:r>
        <w:rPr>
          <w:rFonts w:hint="default" w:ascii="Cambria" w:hAnsi="Cambria" w:cs="Cambria"/>
          <w:sz w:val="22"/>
          <w:szCs w:val="22"/>
        </w:rPr>
        <w:t>3. The ESP32 sends order data to the cloud-based server using WiFi.</w:t>
      </w:r>
    </w:p>
    <w:p w14:paraId="4113C43D">
      <w:pPr>
        <w:rPr>
          <w:rFonts w:hint="default" w:ascii="Cambria" w:hAnsi="Cambria" w:cs="Cambria"/>
          <w:sz w:val="22"/>
          <w:szCs w:val="22"/>
        </w:rPr>
      </w:pPr>
      <w:r>
        <w:rPr>
          <w:rFonts w:hint="default" w:ascii="Cambria" w:hAnsi="Cambria" w:cs="Cambria"/>
          <w:sz w:val="22"/>
          <w:szCs w:val="22"/>
        </w:rPr>
        <w:drawing>
          <wp:inline distT="0" distB="0" distL="114300" distR="114300">
            <wp:extent cx="5478145" cy="3942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8145" cy="3942080"/>
                    </a:xfrm>
                    <a:prstGeom prst="rect">
                      <a:avLst/>
                    </a:prstGeom>
                    <a:noFill/>
                    <a:ln>
                      <a:noFill/>
                    </a:ln>
                  </pic:spPr>
                </pic:pic>
              </a:graphicData>
            </a:graphic>
          </wp:inline>
        </w:drawing>
      </w:r>
    </w:p>
    <w:p w14:paraId="31C520B9">
      <w:pPr>
        <w:pStyle w:val="2"/>
        <w:rPr>
          <w:rFonts w:hint="default" w:ascii="Cambria" w:hAnsi="Cambria" w:cs="Cambria"/>
          <w:sz w:val="22"/>
          <w:szCs w:val="22"/>
          <w:lang w:val="en-US"/>
        </w:rPr>
      </w:pPr>
      <w:r>
        <w:rPr>
          <w:rFonts w:hint="default" w:ascii="Cambria" w:hAnsi="Cambria" w:cs="Cambria"/>
          <w:sz w:val="22"/>
          <w:szCs w:val="22"/>
          <w:lang w:val="en-US"/>
        </w:rPr>
        <w:t>Simulation File</w:t>
      </w:r>
    </w:p>
    <w:p w14:paraId="4FB32B1B">
      <w:pPr>
        <w:rPr>
          <w:rFonts w:hint="default" w:ascii="Cambria" w:hAnsi="Cambria" w:cs="Cambria"/>
          <w:sz w:val="22"/>
          <w:szCs w:val="22"/>
        </w:rPr>
      </w:pPr>
      <w:r>
        <w:rPr>
          <w:rFonts w:hint="default" w:ascii="Cambria" w:hAnsi="Cambria" w:cs="Cambria"/>
          <w:sz w:val="22"/>
          <w:szCs w:val="22"/>
        </w:rPr>
        <w:fldChar w:fldCharType="begin"/>
      </w:r>
      <w:r>
        <w:rPr>
          <w:rFonts w:hint="default" w:ascii="Cambria" w:hAnsi="Cambria" w:cs="Cambria"/>
          <w:sz w:val="22"/>
          <w:szCs w:val="22"/>
        </w:rPr>
        <w:instrText xml:space="preserve"> HYPERLINK "https://wokwi.com/projects/429328812549701633" </w:instrText>
      </w:r>
      <w:r>
        <w:rPr>
          <w:rFonts w:hint="default" w:ascii="Cambria" w:hAnsi="Cambria" w:cs="Cambria"/>
          <w:sz w:val="22"/>
          <w:szCs w:val="22"/>
        </w:rPr>
        <w:fldChar w:fldCharType="separate"/>
      </w:r>
      <w:r>
        <w:rPr>
          <w:rStyle w:val="21"/>
          <w:rFonts w:hint="default" w:ascii="Cambria" w:hAnsi="Cambria" w:cs="Cambria"/>
          <w:sz w:val="22"/>
          <w:szCs w:val="22"/>
        </w:rPr>
        <w:t>https://wokwi.com/projects/429328812549701633</w:t>
      </w:r>
      <w:r>
        <w:rPr>
          <w:rFonts w:hint="default" w:ascii="Cambria" w:hAnsi="Cambria" w:cs="Cambria"/>
          <w:sz w:val="22"/>
          <w:szCs w:val="22"/>
        </w:rPr>
        <w:fldChar w:fldCharType="end"/>
      </w:r>
    </w:p>
    <w:p w14:paraId="53B6A30C">
      <w:pPr>
        <w:pStyle w:val="2"/>
        <w:rPr>
          <w:rFonts w:hint="default" w:ascii="Cambria" w:hAnsi="Cambria" w:cs="Cambria"/>
          <w:sz w:val="22"/>
          <w:szCs w:val="22"/>
        </w:rPr>
      </w:pPr>
    </w:p>
    <w:p w14:paraId="0B43C445">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Segoe UI Emoji" w:hAnsi="Segoe UI Emoji" w:eastAsia="Times New Roman" w:cs="Segoe UI Emoji"/>
          <w:b/>
          <w:bCs/>
          <w:sz w:val="36"/>
          <w:szCs w:val="36"/>
        </w:rPr>
        <w:t xml:space="preserve">                            </w:t>
      </w:r>
      <w:r>
        <w:rPr>
          <w:rFonts w:ascii="Times New Roman" w:hAnsi="Times New Roman" w:eastAsia="Times New Roman" w:cs="Times New Roman"/>
          <w:b/>
          <w:bCs/>
          <w:sz w:val="36"/>
          <w:szCs w:val="36"/>
        </w:rPr>
        <w:t xml:space="preserve"> Quick Fixes for Bistro 92</w:t>
      </w:r>
    </w:p>
    <w:p w14:paraId="41CD5313">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Q1: Three Essential Features for Customer Satisfaction and Efficient Order Processing</w:t>
      </w:r>
    </w:p>
    <w:p w14:paraId="7CF8C8BB">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Real-Time Order Updates: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Customers and kitchen staff must instantly see order confirmations and status updates to avoid delays and confusion.</w:t>
      </w:r>
    </w:p>
    <w:p w14:paraId="6F399D0D">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Easy and Fast Menu Navigation: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Customers should be able to browse and select items quickly using intuitive button controls, ensuring smooth flow even for tech novices.</w:t>
      </w:r>
    </w:p>
    <w:p w14:paraId="104AE3F3">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Error-Free Order Submission: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system must prevent incomplete or wrong orders with clear quantity confirmation steps and simple options for canceling/resetting an order.</w:t>
      </w:r>
    </w:p>
    <w:p w14:paraId="2417AE3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B83D5D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Q2: Two Design Principles for an Intuitive Smart Pad Interface</w:t>
      </w:r>
    </w:p>
    <w:p w14:paraId="4BAE783C">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Simplicity and Minimal Steps: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Minimize the number of actions needed to browse, select, and order items. Only show essential information at each step to avoid overwhelming the user.</w:t>
      </w:r>
    </w:p>
    <w:p w14:paraId="7F47704F">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Consistent Button Behavior:</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Keep button functions uniform across screens (e.g., Button 2 always confirms, Button 3 always scrolls up, Button 4 always scrolls down) so users can quickly learn by intuition.</w:t>
      </w:r>
    </w:p>
    <w:p w14:paraId="72AC70B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5C6D43F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Q3: Three Potential Security Vulnerabilities and Solutions</w:t>
      </w:r>
    </w:p>
    <w:tbl>
      <w:tblPr>
        <w:tblStyle w:val="12"/>
        <w:tblW w:w="0" w:type="auto"/>
        <w:tblCellSpacing w:w="15" w:type="dxa"/>
        <w:tblInd w:w="0" w:type="dxa"/>
        <w:tblLayout w:type="autofit"/>
        <w:tblCellMar>
          <w:top w:w="15" w:type="dxa"/>
          <w:left w:w="15" w:type="dxa"/>
          <w:bottom w:w="15" w:type="dxa"/>
          <w:right w:w="15" w:type="dxa"/>
        </w:tblCellMar>
      </w:tblPr>
      <w:tblGrid>
        <w:gridCol w:w="2357"/>
        <w:gridCol w:w="6373"/>
      </w:tblGrid>
      <w:tr w14:paraId="696F1728">
        <w:tblPrEx>
          <w:tblCellMar>
            <w:top w:w="15" w:type="dxa"/>
            <w:left w:w="15" w:type="dxa"/>
            <w:bottom w:w="15" w:type="dxa"/>
            <w:right w:w="15" w:type="dxa"/>
          </w:tblCellMar>
        </w:tblPrEx>
        <w:trPr>
          <w:tblHeader/>
          <w:tblCellSpacing w:w="15" w:type="dxa"/>
        </w:trPr>
        <w:tc>
          <w:tcPr>
            <w:tcW w:w="0" w:type="auto"/>
            <w:vAlign w:val="center"/>
          </w:tcPr>
          <w:p w14:paraId="66D4738D">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Vulnerability</w:t>
            </w:r>
          </w:p>
        </w:tc>
        <w:tc>
          <w:tcPr>
            <w:tcW w:w="0" w:type="auto"/>
            <w:vAlign w:val="center"/>
          </w:tcPr>
          <w:p w14:paraId="7F61E3DA">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Solution</w:t>
            </w:r>
          </w:p>
        </w:tc>
      </w:tr>
      <w:tr w14:paraId="59DA0311">
        <w:tblPrEx>
          <w:tblCellMar>
            <w:top w:w="15" w:type="dxa"/>
            <w:left w:w="15" w:type="dxa"/>
            <w:bottom w:w="15" w:type="dxa"/>
            <w:right w:w="15" w:type="dxa"/>
          </w:tblCellMar>
        </w:tblPrEx>
        <w:trPr>
          <w:tblCellSpacing w:w="15" w:type="dxa"/>
        </w:trPr>
        <w:tc>
          <w:tcPr>
            <w:tcW w:w="0" w:type="auto"/>
            <w:vAlign w:val="center"/>
          </w:tcPr>
          <w:p w14:paraId="65D8483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Order Tampering</w:t>
            </w:r>
          </w:p>
        </w:tc>
        <w:tc>
          <w:tcPr>
            <w:tcW w:w="0" w:type="auto"/>
            <w:vAlign w:val="center"/>
          </w:tcPr>
          <w:p w14:paraId="3556B13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encrypted communication (e.g., HTTPS/MQTT with SSL) between the smart pad and cloud server.</w:t>
            </w:r>
          </w:p>
        </w:tc>
      </w:tr>
      <w:tr w14:paraId="14DBEFF3">
        <w:tblPrEx>
          <w:tblCellMar>
            <w:top w:w="15" w:type="dxa"/>
            <w:left w:w="15" w:type="dxa"/>
            <w:bottom w:w="15" w:type="dxa"/>
            <w:right w:w="15" w:type="dxa"/>
          </w:tblCellMar>
        </w:tblPrEx>
        <w:trPr>
          <w:tblCellSpacing w:w="15" w:type="dxa"/>
        </w:trPr>
        <w:tc>
          <w:tcPr>
            <w:tcW w:w="0" w:type="auto"/>
            <w:vAlign w:val="center"/>
          </w:tcPr>
          <w:p w14:paraId="1BB48CD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Device Theft or Misuse</w:t>
            </w:r>
          </w:p>
        </w:tc>
        <w:tc>
          <w:tcPr>
            <w:tcW w:w="0" w:type="auto"/>
            <w:vAlign w:val="center"/>
          </w:tcPr>
          <w:p w14:paraId="788B58D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device authentication and tracking, like device ID checks before accepting orders.</w:t>
            </w:r>
          </w:p>
        </w:tc>
      </w:tr>
      <w:tr w14:paraId="3843C6F8">
        <w:tblPrEx>
          <w:tblCellMar>
            <w:top w:w="15" w:type="dxa"/>
            <w:left w:w="15" w:type="dxa"/>
            <w:bottom w:w="15" w:type="dxa"/>
            <w:right w:w="15" w:type="dxa"/>
          </w:tblCellMar>
        </w:tblPrEx>
        <w:trPr>
          <w:tblCellSpacing w:w="15" w:type="dxa"/>
        </w:trPr>
        <w:tc>
          <w:tcPr>
            <w:tcW w:w="0" w:type="auto"/>
            <w:vAlign w:val="center"/>
          </w:tcPr>
          <w:p w14:paraId="5490E77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Unauthorized System Access</w:t>
            </w:r>
          </w:p>
        </w:tc>
        <w:tc>
          <w:tcPr>
            <w:tcW w:w="0" w:type="auto"/>
            <w:vAlign w:val="center"/>
          </w:tcPr>
          <w:p w14:paraId="560C7DD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Require admin login for sensitive areas like dashboard settings; add timeout-based auto-logout.</w:t>
            </w:r>
          </w:p>
        </w:tc>
      </w:tr>
    </w:tbl>
    <w:p w14:paraId="1B34DE3B">
      <w:pPr>
        <w:spacing w:after="0" w:line="240" w:lineRule="auto"/>
        <w:rPr>
          <w:rFonts w:ascii="Times New Roman" w:hAnsi="Times New Roman" w:eastAsia="Times New Roman" w:cs="Times New Roman"/>
          <w:sz w:val="24"/>
          <w:szCs w:val="24"/>
        </w:rPr>
      </w:pPr>
    </w:p>
    <w:p w14:paraId="63BCBD42">
      <w:pPr>
        <w:spacing w:before="100" w:beforeAutospacing="1" w:after="100" w:afterAutospacing="1" w:line="240" w:lineRule="auto"/>
        <w:outlineLvl w:val="2"/>
        <w:rPr>
          <w:rFonts w:ascii="Times New Roman" w:hAnsi="Times New Roman" w:eastAsia="Times New Roman" w:cs="Times New Roman"/>
          <w:b/>
          <w:bCs/>
          <w:sz w:val="27"/>
          <w:szCs w:val="27"/>
        </w:rPr>
      </w:pPr>
    </w:p>
    <w:p w14:paraId="7CA64C8D">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25574F47">
      <w:pPr>
        <w:spacing w:before="100" w:beforeAutospacing="1" w:after="100" w:afterAutospacing="1" w:line="240" w:lineRule="auto"/>
        <w:outlineLvl w:val="2"/>
        <w:rPr>
          <w:rFonts w:ascii="Times New Roman" w:hAnsi="Times New Roman" w:eastAsia="Times New Roman" w:cs="Times New Roman"/>
          <w:b/>
          <w:bCs/>
          <w:sz w:val="27"/>
          <w:szCs w:val="27"/>
        </w:rPr>
      </w:pPr>
    </w:p>
    <w:p w14:paraId="563E318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Q4: Two Strategies to Keep System Responsive and Stable During Peak Hours</w:t>
      </w:r>
    </w:p>
    <w:p w14:paraId="2AFE2B49">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Load Balancing: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Distribute incoming orders and dashboard requests across multiple cloud servers or serverless functions to avoid overload on a single system.</w:t>
      </w:r>
    </w:p>
    <w:p w14:paraId="73CF47F0">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Efficient Database Indexing: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Use indexed queries (especially on fields like order time, table number) to retrieve and update records swiftly without database slowdowns.</w:t>
      </w:r>
    </w:p>
    <w:p w14:paraId="7207B9C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2D6EB6E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Q5 : One Method to Integrate the Existing Inventory System with the New System Without Disrupting Operations</w:t>
      </w:r>
    </w:p>
    <w:p w14:paraId="0B6A700B">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 an API Bridge Approach:</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Develop a middleware/API layer that reads and updates inventory stock in real-time without touching the old system directly. This ensures the new order system fetches item availability live while the old inventory software continues operating independently in the background. Gradually, full migration can happen with no downtime.</w:t>
      </w:r>
    </w:p>
    <w:p w14:paraId="7435D831">
      <w:pPr>
        <w:numPr>
          <w:numId w:val="0"/>
        </w:numPr>
        <w:tabs>
          <w:tab w:val="left" w:pos="720"/>
        </w:tabs>
        <w:spacing w:before="100" w:beforeAutospacing="1" w:after="100" w:afterAutospacing="1" w:line="240" w:lineRule="auto"/>
        <w:rPr>
          <w:rFonts w:ascii="Times New Roman" w:hAnsi="Times New Roman" w:eastAsia="Times New Roman" w:cs="Times New Roman"/>
          <w:sz w:val="24"/>
          <w:szCs w:val="24"/>
        </w:rPr>
      </w:pPr>
    </w:p>
    <w:p w14:paraId="6DB40A11">
      <w:pPr>
        <w:numPr>
          <w:numId w:val="0"/>
        </w:numPr>
        <w:tabs>
          <w:tab w:val="left" w:pos="720"/>
        </w:tabs>
        <w:spacing w:before="100" w:beforeAutospacing="1" w:after="100" w:afterAutospacing="1" w:line="240" w:lineRule="auto"/>
        <w:rPr>
          <w:rFonts w:hint="default" w:ascii="Times New Roman" w:hAnsi="Times New Roman" w:eastAsia="Times New Roman" w:cs="Times New Roman"/>
          <w:b/>
          <w:bCs/>
          <w:sz w:val="24"/>
          <w:szCs w:val="24"/>
          <w:u w:val="single"/>
          <w:lang w:val="en-US"/>
        </w:rPr>
      </w:pPr>
      <w:r>
        <w:rPr>
          <w:rFonts w:hint="default" w:ascii="Times New Roman" w:hAnsi="Times New Roman" w:eastAsia="Times New Roman" w:cs="Times New Roman"/>
          <w:b/>
          <w:bCs/>
          <w:sz w:val="24"/>
          <w:szCs w:val="24"/>
          <w:u w:val="single"/>
          <w:lang w:val="en-US"/>
        </w:rPr>
        <w:t>DataBase:</w:t>
      </w:r>
    </w:p>
    <w:p w14:paraId="54209E4D">
      <w:r>
        <w:drawing>
          <wp:inline distT="0" distB="0" distL="114300" distR="114300">
            <wp:extent cx="5473700" cy="3674110"/>
            <wp:effectExtent l="0" t="0" r="0" b="889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5473700" cy="3674110"/>
                    </a:xfrm>
                    <a:prstGeom prst="rect">
                      <a:avLst/>
                    </a:prstGeom>
                    <a:noFill/>
                    <a:ln>
                      <a:noFill/>
                    </a:ln>
                  </pic:spPr>
                </pic:pic>
              </a:graphicData>
            </a:graphic>
          </wp:inline>
        </w:drawing>
      </w:r>
    </w:p>
    <w:p w14:paraId="0E5F342D">
      <w:pPr>
        <w:rPr>
          <w:rFonts w:hint="default"/>
          <w:b/>
          <w:bCs/>
          <w:u w:val="single"/>
          <w:lang w:val="en-US"/>
        </w:rPr>
      </w:pPr>
      <w:r>
        <w:rPr>
          <w:rFonts w:hint="default"/>
          <w:b/>
          <w:bCs/>
          <w:u w:val="single"/>
          <w:lang w:val="en-US"/>
        </w:rPr>
        <w:t>Firebase SDK:</w:t>
      </w:r>
    </w:p>
    <w:p w14:paraId="2EE8A27D">
      <w:pPr>
        <w:rPr>
          <w:rFonts w:hint="default"/>
          <w:lang w:val="en-US"/>
        </w:rPr>
      </w:pPr>
      <w:r>
        <w:rPr>
          <w:rFonts w:hint="default"/>
          <w:lang w:val="en-US"/>
        </w:rPr>
        <w:t>// Import the functions you need from the SDKs you need</w:t>
      </w:r>
    </w:p>
    <w:p w14:paraId="2673ECC6">
      <w:pPr>
        <w:rPr>
          <w:rFonts w:hint="default"/>
          <w:lang w:val="en-US"/>
        </w:rPr>
      </w:pPr>
      <w:r>
        <w:rPr>
          <w:rFonts w:hint="default"/>
          <w:lang w:val="en-US"/>
        </w:rPr>
        <w:t>import { initializeApp } from "firebase/app";</w:t>
      </w:r>
    </w:p>
    <w:p w14:paraId="1DDF5E61">
      <w:pPr>
        <w:rPr>
          <w:rFonts w:hint="default"/>
          <w:lang w:val="en-US"/>
        </w:rPr>
      </w:pPr>
      <w:r>
        <w:rPr>
          <w:rFonts w:hint="default"/>
          <w:lang w:val="en-US"/>
        </w:rPr>
        <w:t>import { getAnalytics } from "firebase/analytics";</w:t>
      </w:r>
    </w:p>
    <w:p w14:paraId="14D8321B">
      <w:pPr>
        <w:rPr>
          <w:rFonts w:hint="default"/>
          <w:lang w:val="en-US"/>
        </w:rPr>
      </w:pPr>
      <w:r>
        <w:rPr>
          <w:rFonts w:hint="default"/>
          <w:lang w:val="en-US"/>
        </w:rPr>
        <w:t>// TODO: Add SDKs for Firebase products that you want to use</w:t>
      </w:r>
    </w:p>
    <w:p w14:paraId="6DFAE7CC">
      <w:pPr>
        <w:rPr>
          <w:rFonts w:hint="default"/>
          <w:lang w:val="en-US"/>
        </w:rPr>
      </w:pPr>
      <w:r>
        <w:rPr>
          <w:rFonts w:hint="default"/>
          <w:lang w:val="en-US"/>
        </w:rPr>
        <w:t>// https://firebase.google.com/docs/web/setup#available-libraries</w:t>
      </w:r>
    </w:p>
    <w:p w14:paraId="19BBDC49">
      <w:pPr>
        <w:rPr>
          <w:rFonts w:hint="default"/>
          <w:lang w:val="en-US"/>
        </w:rPr>
      </w:pPr>
    </w:p>
    <w:p w14:paraId="1AE2CD52">
      <w:pPr>
        <w:rPr>
          <w:rFonts w:hint="default"/>
          <w:lang w:val="en-US"/>
        </w:rPr>
      </w:pPr>
      <w:r>
        <w:rPr>
          <w:rFonts w:hint="default"/>
          <w:lang w:val="en-US"/>
        </w:rPr>
        <w:t>// Your web app's Firebase configuration</w:t>
      </w:r>
    </w:p>
    <w:p w14:paraId="7DCB0B74">
      <w:pPr>
        <w:rPr>
          <w:rFonts w:hint="default"/>
          <w:lang w:val="en-US"/>
        </w:rPr>
      </w:pPr>
      <w:r>
        <w:rPr>
          <w:rFonts w:hint="default"/>
          <w:lang w:val="en-US"/>
        </w:rPr>
        <w:t>// For Firebase JS SDK v7.20.0 and later, measurementId is optional</w:t>
      </w:r>
    </w:p>
    <w:p w14:paraId="37CDAA3B">
      <w:pPr>
        <w:rPr>
          <w:rFonts w:hint="default"/>
          <w:lang w:val="en-US"/>
        </w:rPr>
      </w:pPr>
      <w:r>
        <w:rPr>
          <w:rFonts w:hint="default"/>
          <w:lang w:val="en-US"/>
        </w:rPr>
        <w:t>const firebaseConfig = {</w:t>
      </w:r>
    </w:p>
    <w:p w14:paraId="785CBBF1">
      <w:pPr>
        <w:rPr>
          <w:rFonts w:hint="default"/>
          <w:lang w:val="en-US"/>
        </w:rPr>
      </w:pPr>
      <w:r>
        <w:rPr>
          <w:rFonts w:hint="default"/>
          <w:lang w:val="en-US"/>
        </w:rPr>
        <w:t xml:space="preserve">  apiKey: "AIzaSyCcCLXcgYyxceqmHPlvMeUDLksWe4JxtMw",</w:t>
      </w:r>
    </w:p>
    <w:p w14:paraId="5F49BADF">
      <w:pPr>
        <w:rPr>
          <w:rFonts w:hint="default"/>
          <w:lang w:val="en-US"/>
        </w:rPr>
      </w:pPr>
      <w:r>
        <w:rPr>
          <w:rFonts w:hint="default"/>
          <w:lang w:val="en-US"/>
        </w:rPr>
        <w:t xml:space="preserve">  authDomain: "restaurant-ordering-e4bfd.firebaseapp.com",</w:t>
      </w:r>
    </w:p>
    <w:p w14:paraId="4581C602">
      <w:pPr>
        <w:rPr>
          <w:rFonts w:hint="default"/>
          <w:lang w:val="en-US"/>
        </w:rPr>
      </w:pPr>
      <w:r>
        <w:rPr>
          <w:rFonts w:hint="default"/>
          <w:lang w:val="en-US"/>
        </w:rPr>
        <w:t xml:space="preserve">  projectId: "restaurant-ordering-e4bfd",</w:t>
      </w:r>
    </w:p>
    <w:p w14:paraId="4635F818">
      <w:pPr>
        <w:rPr>
          <w:rFonts w:hint="default"/>
          <w:lang w:val="en-US"/>
        </w:rPr>
      </w:pPr>
      <w:r>
        <w:rPr>
          <w:rFonts w:hint="default"/>
          <w:lang w:val="en-US"/>
        </w:rPr>
        <w:t xml:space="preserve">  storageBucket: "restaurant-ordering-e4bfd.firebasestorage.app",</w:t>
      </w:r>
    </w:p>
    <w:p w14:paraId="6EE0E05F">
      <w:pPr>
        <w:rPr>
          <w:rFonts w:hint="default"/>
          <w:lang w:val="en-US"/>
        </w:rPr>
      </w:pPr>
      <w:r>
        <w:rPr>
          <w:rFonts w:hint="default"/>
          <w:lang w:val="en-US"/>
        </w:rPr>
        <w:t xml:space="preserve">  messagingSenderId: "920226852042",</w:t>
      </w:r>
    </w:p>
    <w:p w14:paraId="19409D1B">
      <w:pPr>
        <w:rPr>
          <w:rFonts w:hint="default"/>
          <w:lang w:val="en-US"/>
        </w:rPr>
      </w:pPr>
      <w:r>
        <w:rPr>
          <w:rFonts w:hint="default"/>
          <w:lang w:val="en-US"/>
        </w:rPr>
        <w:t xml:space="preserve">  appId: "1:920226852042:web:245fb994e850fe3e279833",</w:t>
      </w:r>
    </w:p>
    <w:p w14:paraId="426A9289">
      <w:pPr>
        <w:rPr>
          <w:rFonts w:hint="default"/>
          <w:lang w:val="en-US"/>
        </w:rPr>
      </w:pPr>
      <w:r>
        <w:rPr>
          <w:rFonts w:hint="default"/>
          <w:lang w:val="en-US"/>
        </w:rPr>
        <w:t xml:space="preserve">  measurementId: "G-81ZJ34NCEF"</w:t>
      </w:r>
    </w:p>
    <w:p w14:paraId="6BBDB9CA">
      <w:pPr>
        <w:rPr>
          <w:rFonts w:hint="default"/>
          <w:lang w:val="en-US"/>
        </w:rPr>
      </w:pPr>
      <w:r>
        <w:rPr>
          <w:rFonts w:hint="default"/>
          <w:lang w:val="en-US"/>
        </w:rPr>
        <w:t>};</w:t>
      </w:r>
      <w:bookmarkStart w:id="0" w:name="_GoBack"/>
      <w:bookmarkEnd w:id="0"/>
    </w:p>
    <w:p w14:paraId="6EB89F99">
      <w:pPr>
        <w:rPr>
          <w:rFonts w:hint="default"/>
          <w:lang w:val="en-US"/>
        </w:rPr>
      </w:pPr>
      <w:r>
        <w:rPr>
          <w:rFonts w:hint="default"/>
          <w:lang w:val="en-US"/>
        </w:rPr>
        <w:t>// Initialize Firebase</w:t>
      </w:r>
    </w:p>
    <w:p w14:paraId="18BF98E4">
      <w:pPr>
        <w:rPr>
          <w:rFonts w:hint="default"/>
          <w:lang w:val="en-US"/>
        </w:rPr>
      </w:pPr>
      <w:r>
        <w:rPr>
          <w:rFonts w:hint="default"/>
          <w:lang w:val="en-US"/>
        </w:rPr>
        <w:t>const app = initializeApp(firebaseConfig);</w:t>
      </w:r>
    </w:p>
    <w:p w14:paraId="1BA62D61">
      <w:pPr>
        <w:rPr>
          <w:rFonts w:hint="default"/>
          <w:lang w:val="en-US"/>
        </w:rPr>
      </w:pPr>
      <w:r>
        <w:rPr>
          <w:rFonts w:hint="default"/>
          <w:lang w:val="en-US"/>
        </w:rPr>
        <w:t>const analytics = getAnalytics(app);</w:t>
      </w:r>
    </w:p>
    <w:p w14:paraId="7CB7D2A0">
      <w:pPr>
        <w:pStyle w:val="2"/>
        <w:rPr>
          <w:rFonts w:hint="default" w:ascii="Cambria" w:hAnsi="Cambria" w:cs="Cambria"/>
          <w:sz w:val="22"/>
          <w:szCs w:val="22"/>
        </w:rPr>
      </w:pPr>
      <w:r>
        <w:rPr>
          <w:rFonts w:hint="default" w:ascii="Cambria" w:hAnsi="Cambria" w:cs="Cambria"/>
          <w:sz w:val="22"/>
          <w:szCs w:val="22"/>
        </w:rPr>
        <w:t>Conclusion</w:t>
      </w:r>
    </w:p>
    <w:p w14:paraId="073588E4">
      <w:pPr>
        <w:rPr>
          <w:rFonts w:hint="default" w:ascii="Cambria" w:hAnsi="Cambria" w:cs="Cambria"/>
          <w:sz w:val="22"/>
          <w:szCs w:val="22"/>
        </w:rPr>
      </w:pPr>
      <w:r>
        <w:rPr>
          <w:rFonts w:hint="default" w:ascii="Cambria" w:hAnsi="Cambria" w:cs="Cambria"/>
          <w:sz w:val="22"/>
          <w:szCs w:val="22"/>
        </w:rPr>
        <w:t>This solution provides an innovative approach to improving the dining experience at Bistro 92. By incorporating a smart ordering system, the restaurant can enhance customer satisfaction, streamline order processing, and improve overall efficiency. The system is easy to use, cost-effective, and scalable, offering a high potential for real-world application.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 w:name="Yu Gothic">
    <w:panose1 w:val="020B0400000000000000"/>
    <w:charset w:val="80"/>
    <w:family w:val="auto"/>
    <w:pitch w:val="default"/>
    <w:sig w:usb0="E00002FF" w:usb1="2AC7FDFF" w:usb2="00000016" w:usb3="00000000" w:csb0="2002009F" w:csb1="00000000"/>
  </w:font>
  <w:font w:name="AmdtSymbols">
    <w:panose1 w:val="02000500000000020004"/>
    <w:charset w:val="00"/>
    <w:family w:val="auto"/>
    <w:pitch w:val="default"/>
    <w:sig w:usb0="00000001" w:usb1="00000000" w:usb2="00000000" w:usb3="00000000" w:csb0="00000001" w:csb1="00000000"/>
  </w:font>
  <w:font w:name="NikoshBAN">
    <w:panose1 w:val="02000000000000000000"/>
    <w:charset w:val="00"/>
    <w:family w:val="auto"/>
    <w:pitch w:val="default"/>
    <w:sig w:usb0="00018003" w:usb1="00000000" w:usb2="00000000" w:usb3="00000000" w:csb0="00000001" w:csb1="80000000"/>
  </w:font>
  <w:font w:name="SuperFrench">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itka Subheading">
    <w:panose1 w:val="00000000000000000000"/>
    <w:charset w:val="00"/>
    <w:family w:val="auto"/>
    <w:pitch w:val="default"/>
    <w:sig w:usb0="A00002EF" w:usb1="4000204B"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tifakt Element Black">
    <w:panose1 w:val="020B0A03050000020004"/>
    <w:charset w:val="00"/>
    <w:family w:val="auto"/>
    <w:pitch w:val="default"/>
    <w:sig w:usb0="00000207" w:usb1="02000001" w:usb2="00000000" w:usb3="00000000" w:csb0="20000097" w:csb1="00000000"/>
  </w:font>
  <w:font w:name="Artifakt Element Hair">
    <w:panose1 w:val="020B0203050000020004"/>
    <w:charset w:val="00"/>
    <w:family w:val="auto"/>
    <w:pitch w:val="default"/>
    <w:sig w:usb0="00000207" w:usb1="02000001" w:usb2="00000000" w:usb3="00000000" w:csb0="20000097" w:csb1="00000000"/>
  </w:font>
  <w:font w:name="Artifakt Element Medium">
    <w:panose1 w:val="020B0603050000020004"/>
    <w:charset w:val="00"/>
    <w:family w:val="auto"/>
    <w:pitch w:val="default"/>
    <w:sig w:usb0="00000207" w:usb1="02000001" w:usb2="00000000" w:usb3="00000000" w:csb0="20000097" w:csb1="00000000"/>
  </w:font>
  <w:font w:name="Bahnschrif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6">
    <w:nsid w:val="02CB5755"/>
    <w:multiLevelType w:val="multilevel"/>
    <w:tmpl w:val="02CB57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DA30610"/>
    <w:multiLevelType w:val="multilevel"/>
    <w:tmpl w:val="2DA306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88C5765"/>
    <w:multiLevelType w:val="multilevel"/>
    <w:tmpl w:val="488C57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D242DB7"/>
    <w:multiLevelType w:val="multilevel"/>
    <w:tmpl w:val="4D242D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2613B5"/>
    <w:rsid w:val="226942C1"/>
    <w:rsid w:val="5B6776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paragraph" w:styleId="2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1">
    <w:name w:val="Hyperlink"/>
    <w:basedOn w:val="11"/>
    <w:semiHidden/>
    <w:unhideWhenUsed/>
    <w:uiPriority w:val="99"/>
    <w:rPr>
      <w:color w:val="0000FF"/>
      <w:u w:val="single"/>
    </w:rPr>
  </w:style>
  <w:style w:type="paragraph" w:styleId="22">
    <w:name w:val="List"/>
    <w:basedOn w:val="1"/>
    <w:unhideWhenUsed/>
    <w:uiPriority w:val="99"/>
    <w:pPr>
      <w:ind w:left="360" w:hanging="360"/>
      <w:contextualSpacing/>
    </w:pPr>
  </w:style>
  <w:style w:type="paragraph" w:styleId="23">
    <w:name w:val="List 2"/>
    <w:basedOn w:val="1"/>
    <w:unhideWhenUsed/>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amlan</cp:lastModifiedBy>
  <dcterms:modified xsi:type="dcterms:W3CDTF">2025-04-27T16:46:11Z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0D857077D7534EBC85782E91497E3DFC_12</vt:lpwstr>
  </property>
</Properties>
</file>